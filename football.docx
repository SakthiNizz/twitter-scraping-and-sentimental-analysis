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football_tweets_Analysis</w:t>
      </w:r>
    </w:p>
    <w:p>
      <w:r>
        <w:br/>
      </w:r>
    </w:p>
    <w:p>
      <w:pPr>
        <w:pStyle w:val="Heading1"/>
      </w:pPr>
      <w:r>
        <w:t xml:space="preserve">Dataframe: </w:t>
      </w:r>
    </w:p>
    <w:p>
      <w:r>
        <w:br/>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DateTime</w:t>
            </w:r>
          </w:p>
        </w:tc>
        <w:tc>
          <w:tcPr>
            <w:tcW w:type="dxa" w:w="960"/>
          </w:tcPr>
          <w:p>
            <w:r>
              <w:t>Tweet_ID</w:t>
            </w:r>
          </w:p>
        </w:tc>
        <w:tc>
          <w:tcPr>
            <w:tcW w:type="dxa" w:w="960"/>
          </w:tcPr>
          <w:p>
            <w:r>
              <w:t>Content</w:t>
            </w:r>
          </w:p>
        </w:tc>
        <w:tc>
          <w:tcPr>
            <w:tcW w:type="dxa" w:w="960"/>
          </w:tcPr>
          <w:p>
            <w:r>
              <w:t>User_Name</w:t>
            </w:r>
          </w:p>
        </w:tc>
        <w:tc>
          <w:tcPr>
            <w:tcW w:type="dxa" w:w="960"/>
          </w:tcPr>
          <w:p>
            <w:r>
              <w:t>URL</w:t>
            </w:r>
          </w:p>
        </w:tc>
        <w:tc>
          <w:tcPr>
            <w:tcW w:type="dxa" w:w="960"/>
          </w:tcPr>
          <w:p>
            <w:r>
              <w:t>Reply_count</w:t>
            </w:r>
          </w:p>
        </w:tc>
        <w:tc>
          <w:tcPr>
            <w:tcW w:type="dxa" w:w="960"/>
          </w:tcPr>
          <w:p>
            <w:r>
              <w:t>Re_Tweet_Count</w:t>
            </w:r>
          </w:p>
        </w:tc>
        <w:tc>
          <w:tcPr>
            <w:tcW w:type="dxa" w:w="960"/>
          </w:tcPr>
          <w:p>
            <w:r>
              <w:t>Language</w:t>
            </w:r>
          </w:p>
        </w:tc>
        <w:tc>
          <w:tcPr>
            <w:tcW w:type="dxa" w:w="960"/>
          </w:tcPr>
          <w:p>
            <w:r>
              <w:t>Like_Count</w:t>
            </w:r>
          </w:p>
        </w:tc>
      </w:tr>
      <w:tr>
        <w:tc>
          <w:tcPr>
            <w:tcW w:type="dxa" w:w="960"/>
          </w:tcPr>
          <w:p>
            <w:r>
              <w:t>2019-06-29 23:59:50+00:00</w:t>
            </w:r>
          </w:p>
        </w:tc>
        <w:tc>
          <w:tcPr>
            <w:tcW w:type="dxa" w:w="960"/>
          </w:tcPr>
          <w:p>
            <w:r>
              <w:t>1145119716618280960</w:t>
            </w:r>
          </w:p>
        </w:tc>
        <w:tc>
          <w:tcPr>
            <w:tcW w:type="dxa" w:w="960"/>
          </w:tcPr>
          <w:p>
            <w:r>
              <w:t>2019 High School Football America Preseason 100 high school football rankings https://t.co/bW9r4IQoki</w:t>
            </w:r>
          </w:p>
        </w:tc>
        <w:tc>
          <w:tcPr>
            <w:tcW w:type="dxa" w:w="960"/>
          </w:tcPr>
          <w:p>
            <w:r>
              <w:t>theF00TBALLguy</w:t>
            </w:r>
          </w:p>
        </w:tc>
        <w:tc>
          <w:tcPr>
            <w:tcW w:type="dxa" w:w="960"/>
          </w:tcPr>
          <w:p>
            <w:r>
              <w:t>https://twitter.com/theF00TBALLguy/status/1145119716618280960</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23:59:48+00:00</w:t>
            </w:r>
          </w:p>
        </w:tc>
        <w:tc>
          <w:tcPr>
            <w:tcW w:type="dxa" w:w="960"/>
          </w:tcPr>
          <w:p>
            <w:r>
              <w:t>1145119709748170752</w:t>
            </w:r>
          </w:p>
        </w:tc>
        <w:tc>
          <w:tcPr>
            <w:tcW w:type="dxa" w:w="960"/>
          </w:tcPr>
          <w:p>
            <w:r>
              <w:t>'The progress around the women’s game is just going too slow' - Bell reveals FAI disagreement as he makes exit  (via @football_ie) https://t.co/MVNeYSMeqa</w:t>
            </w:r>
          </w:p>
        </w:tc>
        <w:tc>
          <w:tcPr>
            <w:tcW w:type="dxa" w:w="960"/>
          </w:tcPr>
          <w:p>
            <w:r>
              <w:t>UKSportsPromo</w:t>
            </w:r>
          </w:p>
        </w:tc>
        <w:tc>
          <w:tcPr>
            <w:tcW w:type="dxa" w:w="960"/>
          </w:tcPr>
          <w:p>
            <w:r>
              <w:t>https://twitter.com/UKSportsPromo/status/1145119709748170752</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23:59:42+00:00</w:t>
            </w:r>
          </w:p>
        </w:tc>
        <w:tc>
          <w:tcPr>
            <w:tcW w:type="dxa" w:w="960"/>
          </w:tcPr>
          <w:p>
            <w:r>
              <w:t>1145119683680583681</w:t>
            </w:r>
          </w:p>
        </w:tc>
        <w:tc>
          <w:tcPr>
            <w:tcW w:type="dxa" w:w="960"/>
          </w:tcPr>
          <w:p>
            <w:r>
              <w:t>Neymar en plus de son football qui me rendait heureux ce que je kiffais c'est que je trouvais injustes toutes les remarques sur son comportement ou quoi c'était de la hagra je trouvais. Mais c'est lui le hagar en fait sle encule.</w:t>
            </w:r>
          </w:p>
        </w:tc>
        <w:tc>
          <w:tcPr>
            <w:tcW w:type="dxa" w:w="960"/>
          </w:tcPr>
          <w:p>
            <w:r>
              <w:t>KeemoXV</w:t>
            </w:r>
          </w:p>
        </w:tc>
        <w:tc>
          <w:tcPr>
            <w:tcW w:type="dxa" w:w="960"/>
          </w:tcPr>
          <w:p>
            <w:r>
              <w:t>https://twitter.com/KeemoXV/status/1145119683680583681</w:t>
            </w:r>
          </w:p>
        </w:tc>
        <w:tc>
          <w:tcPr>
            <w:tcW w:type="dxa" w:w="960"/>
          </w:tcPr>
          <w:p>
            <w:r>
              <w:t>1</w:t>
            </w:r>
          </w:p>
        </w:tc>
        <w:tc>
          <w:tcPr>
            <w:tcW w:type="dxa" w:w="960"/>
          </w:tcPr>
          <w:p>
            <w:r>
              <w:t>0</w:t>
            </w:r>
          </w:p>
        </w:tc>
        <w:tc>
          <w:tcPr>
            <w:tcW w:type="dxa" w:w="960"/>
          </w:tcPr>
          <w:p>
            <w:r>
              <w:t>fr</w:t>
            </w:r>
          </w:p>
        </w:tc>
        <w:tc>
          <w:tcPr>
            <w:tcW w:type="dxa" w:w="960"/>
          </w:tcPr>
          <w:p>
            <w:r>
              <w:t>0</w:t>
            </w:r>
          </w:p>
        </w:tc>
      </w:tr>
      <w:tr>
        <w:tc>
          <w:tcPr>
            <w:tcW w:type="dxa" w:w="960"/>
          </w:tcPr>
          <w:p>
            <w:r>
              <w:t>2019-06-29 23:59:40+00:00</w:t>
            </w:r>
          </w:p>
        </w:tc>
        <w:tc>
          <w:tcPr>
            <w:tcW w:type="dxa" w:w="960"/>
          </w:tcPr>
          <w:p>
            <w:r>
              <w:t>1145119673488424960</w:t>
            </w:r>
          </w:p>
        </w:tc>
        <w:tc>
          <w:tcPr>
            <w:tcW w:type="dxa" w:w="960"/>
          </w:tcPr>
          <w:p>
            <w:r>
              <w:t>@dj_kayyeee Hes playing football in Olney this season?</w:t>
            </w:r>
          </w:p>
        </w:tc>
        <w:tc>
          <w:tcPr>
            <w:tcW w:type="dxa" w:w="960"/>
          </w:tcPr>
          <w:p>
            <w:r>
              <w:t>bmoreblack</w:t>
            </w:r>
          </w:p>
        </w:tc>
        <w:tc>
          <w:tcPr>
            <w:tcW w:type="dxa" w:w="960"/>
          </w:tcPr>
          <w:p>
            <w:r>
              <w:t>https://twitter.com/bmoreblack/status/1145119673488424960</w:t>
            </w:r>
          </w:p>
        </w:tc>
        <w:tc>
          <w:tcPr>
            <w:tcW w:type="dxa" w:w="960"/>
          </w:tcPr>
          <w:p>
            <w:r>
              <w:t>1</w:t>
            </w:r>
          </w:p>
        </w:tc>
        <w:tc>
          <w:tcPr>
            <w:tcW w:type="dxa" w:w="960"/>
          </w:tcPr>
          <w:p>
            <w:r>
              <w:t>0</w:t>
            </w:r>
          </w:p>
        </w:tc>
        <w:tc>
          <w:tcPr>
            <w:tcW w:type="dxa" w:w="960"/>
          </w:tcPr>
          <w:p>
            <w:r>
              <w:t>en</w:t>
            </w:r>
          </w:p>
        </w:tc>
        <w:tc>
          <w:tcPr>
            <w:tcW w:type="dxa" w:w="960"/>
          </w:tcPr>
          <w:p>
            <w:r>
              <w:t>0</w:t>
            </w:r>
          </w:p>
        </w:tc>
      </w:tr>
      <w:tr>
        <w:tc>
          <w:tcPr>
            <w:tcW w:type="dxa" w:w="960"/>
          </w:tcPr>
          <w:p>
            <w:r>
              <w:t>2019-06-29 23:59:39+00:00</w:t>
            </w:r>
          </w:p>
        </w:tc>
        <w:tc>
          <w:tcPr>
            <w:tcW w:type="dxa" w:w="960"/>
          </w:tcPr>
          <w:p>
            <w:r>
              <w:t>1145119670191702016</w:t>
            </w:r>
          </w:p>
        </w:tc>
        <w:tc>
          <w:tcPr>
            <w:tcW w:type="dxa" w:w="960"/>
          </w:tcPr>
          <w:p>
            <w:r>
              <w:t>@theghissilent But the football. 😂</w:t>
            </w:r>
          </w:p>
        </w:tc>
        <w:tc>
          <w:tcPr>
            <w:tcW w:type="dxa" w:w="960"/>
          </w:tcPr>
          <w:p>
            <w:r>
              <w:t>cordialcatholic</w:t>
            </w:r>
          </w:p>
        </w:tc>
        <w:tc>
          <w:tcPr>
            <w:tcW w:type="dxa" w:w="960"/>
          </w:tcPr>
          <w:p>
            <w:r>
              <w:t>https://twitter.com/cordialcatholic/status/1145119670191702016</w:t>
            </w:r>
          </w:p>
        </w:tc>
        <w:tc>
          <w:tcPr>
            <w:tcW w:type="dxa" w:w="960"/>
          </w:tcPr>
          <w:p>
            <w:r>
              <w:t>0</w:t>
            </w:r>
          </w:p>
        </w:tc>
        <w:tc>
          <w:tcPr>
            <w:tcW w:type="dxa" w:w="960"/>
          </w:tcPr>
          <w:p>
            <w:r>
              <w:t>0</w:t>
            </w:r>
          </w:p>
        </w:tc>
        <w:tc>
          <w:tcPr>
            <w:tcW w:type="dxa" w:w="960"/>
          </w:tcPr>
          <w:p>
            <w:r>
              <w:t>en</w:t>
            </w:r>
          </w:p>
        </w:tc>
        <w:tc>
          <w:tcPr>
            <w:tcW w:type="dxa" w:w="960"/>
          </w:tcPr>
          <w:p>
            <w:r>
              <w:t>1</w:t>
            </w:r>
          </w:p>
        </w:tc>
      </w:tr>
      <w:tr>
        <w:tc>
          <w:tcPr>
            <w:tcW w:type="dxa" w:w="960"/>
          </w:tcPr>
          <w:p>
            <w:r>
              <w:t>2019-06-29 23:59:39+00:00</w:t>
            </w:r>
          </w:p>
        </w:tc>
        <w:tc>
          <w:tcPr>
            <w:tcW w:type="dxa" w:w="960"/>
          </w:tcPr>
          <w:p>
            <w:r>
              <w:t>1145119669977673729</w:t>
            </w:r>
          </w:p>
        </w:tc>
        <w:tc>
          <w:tcPr>
            <w:tcW w:type="dxa" w:w="960"/>
          </w:tcPr>
          <w:p>
            <w:r>
              <w:t>W杯やコパアメリカでVARが大活躍しまくってて、「サッカーがつまらなくなった」という人は少なくないが、それは新ルールに適応できていないだけなのではと思ってる</w:t>
              <w:br/>
              <w:t>問題は主審の判断で使う使わないが決まるところだが、VARが積極的に主審に助言をできるシステムにしていければ改善していくと思う</w:t>
            </w:r>
          </w:p>
        </w:tc>
        <w:tc>
          <w:tcPr>
            <w:tcW w:type="dxa" w:w="960"/>
          </w:tcPr>
          <w:p>
            <w:r>
              <w:t>football__cone</w:t>
            </w:r>
          </w:p>
        </w:tc>
        <w:tc>
          <w:tcPr>
            <w:tcW w:type="dxa" w:w="960"/>
          </w:tcPr>
          <w:p>
            <w:r>
              <w:t>https://twitter.com/football__cone/status/1145119669977673729</w:t>
            </w:r>
          </w:p>
        </w:tc>
        <w:tc>
          <w:tcPr>
            <w:tcW w:type="dxa" w:w="960"/>
          </w:tcPr>
          <w:p>
            <w:r>
              <w:t>1</w:t>
            </w:r>
          </w:p>
        </w:tc>
        <w:tc>
          <w:tcPr>
            <w:tcW w:type="dxa" w:w="960"/>
          </w:tcPr>
          <w:p>
            <w:r>
              <w:t>0</w:t>
            </w:r>
          </w:p>
        </w:tc>
        <w:tc>
          <w:tcPr>
            <w:tcW w:type="dxa" w:w="960"/>
          </w:tcPr>
          <w:p>
            <w:r>
              <w:t>ja</w:t>
            </w:r>
          </w:p>
        </w:tc>
        <w:tc>
          <w:tcPr>
            <w:tcW w:type="dxa" w:w="960"/>
          </w:tcPr>
          <w:p>
            <w:r>
              <w:t>2</w:t>
            </w:r>
          </w:p>
        </w:tc>
      </w:tr>
      <w:tr>
        <w:tc>
          <w:tcPr>
            <w:tcW w:type="dxa" w:w="960"/>
          </w:tcPr>
          <w:p>
            <w:r>
              <w:t>2019-06-29 23:59:32+00:00</w:t>
            </w:r>
          </w:p>
        </w:tc>
        <w:tc>
          <w:tcPr>
            <w:tcW w:type="dxa" w:w="960"/>
          </w:tcPr>
          <w:p>
            <w:r>
              <w:t>1145119641313955840</w:t>
            </w:r>
          </w:p>
        </w:tc>
        <w:tc>
          <w:tcPr>
            <w:tcW w:type="dxa" w:w="960"/>
          </w:tcPr>
          <w:p>
            <w:r>
              <w:t>Suarez miss decisive as Peru knock Uruguay out of Copa America in shoot-out (via @football_ie) https://t.co/caq3S8QfhW</w:t>
            </w:r>
          </w:p>
        </w:tc>
        <w:tc>
          <w:tcPr>
            <w:tcW w:type="dxa" w:w="960"/>
          </w:tcPr>
          <w:p>
            <w:r>
              <w:t>EgtTour</w:t>
            </w:r>
          </w:p>
        </w:tc>
        <w:tc>
          <w:tcPr>
            <w:tcW w:type="dxa" w:w="960"/>
          </w:tcPr>
          <w:p>
            <w:r>
              <w:t>https://twitter.com/EgtTour/status/1145119641313955840</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23:59:31+00:00</w:t>
            </w:r>
          </w:p>
        </w:tc>
        <w:tc>
          <w:tcPr>
            <w:tcW w:type="dxa" w:w="960"/>
          </w:tcPr>
          <w:p>
            <w:r>
              <w:t>1145119636385669126</w:t>
            </w:r>
          </w:p>
        </w:tc>
        <w:tc>
          <w:tcPr>
            <w:tcW w:type="dxa" w:w="960"/>
          </w:tcPr>
          <w:p>
            <w:r>
              <w:t>@mpawson22 @paddybarclay Have you watched Scottish football or have you just formed this opinion from reading the Daily Brexit..  Trust me, KT is a better left back than Andy Robertson, I have watched both. Personally, I hope the boy stays at Celtic. Gone are the days of selling players in the cheap.</w:t>
            </w:r>
          </w:p>
        </w:tc>
        <w:tc>
          <w:tcPr>
            <w:tcW w:type="dxa" w:w="960"/>
          </w:tcPr>
          <w:p>
            <w:r>
              <w:t>kevinfraser69</w:t>
            </w:r>
          </w:p>
        </w:tc>
        <w:tc>
          <w:tcPr>
            <w:tcW w:type="dxa" w:w="960"/>
          </w:tcPr>
          <w:p>
            <w:r>
              <w:t>https://twitter.com/kevinfraser69/status/1145119636385669126</w:t>
            </w:r>
          </w:p>
        </w:tc>
        <w:tc>
          <w:tcPr>
            <w:tcW w:type="dxa" w:w="960"/>
          </w:tcPr>
          <w:p>
            <w:r>
              <w:t>1</w:t>
            </w:r>
          </w:p>
        </w:tc>
        <w:tc>
          <w:tcPr>
            <w:tcW w:type="dxa" w:w="960"/>
          </w:tcPr>
          <w:p>
            <w:r>
              <w:t>0</w:t>
            </w:r>
          </w:p>
        </w:tc>
        <w:tc>
          <w:tcPr>
            <w:tcW w:type="dxa" w:w="960"/>
          </w:tcPr>
          <w:p>
            <w:r>
              <w:t>en</w:t>
            </w:r>
          </w:p>
        </w:tc>
        <w:tc>
          <w:tcPr>
            <w:tcW w:type="dxa" w:w="960"/>
          </w:tcPr>
          <w:p>
            <w:r>
              <w:t>0</w:t>
            </w:r>
          </w:p>
        </w:tc>
      </w:tr>
      <w:tr>
        <w:tc>
          <w:tcPr>
            <w:tcW w:type="dxa" w:w="960"/>
          </w:tcPr>
          <w:p>
            <w:r>
              <w:t>2019-06-29 23:59:30+00:00</w:t>
            </w:r>
          </w:p>
        </w:tc>
        <w:tc>
          <w:tcPr>
            <w:tcW w:type="dxa" w:w="960"/>
          </w:tcPr>
          <w:p>
            <w:r>
              <w:t>1145119634175221766</w:t>
            </w:r>
          </w:p>
        </w:tc>
        <w:tc>
          <w:tcPr>
            <w:tcW w:type="dxa" w:w="960"/>
          </w:tcPr>
          <w:p>
            <w:r>
              <w:t>Mi-temps</w:t>
              <w:br/>
              <w:br/>
              <w:t>Les grenadiers ont eu toutes les peines du monde pour gérer le jeu simple et rapide des Canadiens. Marc Collat doit faire des ajustements.</w:t>
              <w:br/>
              <w:br/>
              <w:t>Haïti 0-2 Canada</w:t>
              <w:br/>
              <w:br/>
              <w:t>#THISISYOURS #SEKOUPANOU #FOOTKOLE #HAITI #FOOTBALL #GOLDCUP2019 #ALASO</w:t>
            </w:r>
          </w:p>
        </w:tc>
        <w:tc>
          <w:tcPr>
            <w:tcW w:type="dxa" w:w="960"/>
          </w:tcPr>
          <w:p>
            <w:r>
              <w:t>FootKole</w:t>
            </w:r>
          </w:p>
        </w:tc>
        <w:tc>
          <w:tcPr>
            <w:tcW w:type="dxa" w:w="960"/>
          </w:tcPr>
          <w:p>
            <w:r>
              <w:t>https://twitter.com/FootKole/status/1145119634175221766</w:t>
            </w:r>
          </w:p>
        </w:tc>
        <w:tc>
          <w:tcPr>
            <w:tcW w:type="dxa" w:w="960"/>
          </w:tcPr>
          <w:p>
            <w:r>
              <w:t>1</w:t>
            </w:r>
          </w:p>
        </w:tc>
        <w:tc>
          <w:tcPr>
            <w:tcW w:type="dxa" w:w="960"/>
          </w:tcPr>
          <w:p>
            <w:r>
              <w:t>1</w:t>
            </w:r>
          </w:p>
        </w:tc>
        <w:tc>
          <w:tcPr>
            <w:tcW w:type="dxa" w:w="960"/>
          </w:tcPr>
          <w:p>
            <w:r>
              <w:t>fr</w:t>
            </w:r>
          </w:p>
        </w:tc>
        <w:tc>
          <w:tcPr>
            <w:tcW w:type="dxa" w:w="960"/>
          </w:tcPr>
          <w:p>
            <w:r>
              <w:t>7</w:t>
            </w:r>
          </w:p>
        </w:tc>
      </w:tr>
      <w:tr>
        <w:tc>
          <w:tcPr>
            <w:tcW w:type="dxa" w:w="960"/>
          </w:tcPr>
          <w:p>
            <w:r>
              <w:t>2019-06-29 23:59:27+00:00</w:t>
            </w:r>
          </w:p>
        </w:tc>
        <w:tc>
          <w:tcPr>
            <w:tcW w:type="dxa" w:w="960"/>
          </w:tcPr>
          <w:p>
            <w:r>
              <w:t>1145119622259236866</w:t>
            </w:r>
          </w:p>
        </w:tc>
        <w:tc>
          <w:tcPr>
            <w:tcW w:type="dxa" w:w="960"/>
          </w:tcPr>
          <w:p>
            <w:r>
              <w:t>Why do niggas play college football until they’re 28? I don’t understand 😐</w:t>
            </w:r>
          </w:p>
        </w:tc>
        <w:tc>
          <w:tcPr>
            <w:tcW w:type="dxa" w:w="960"/>
          </w:tcPr>
          <w:p>
            <w:r>
              <w:t>OverdoseOnKiA</w:t>
            </w:r>
          </w:p>
        </w:tc>
        <w:tc>
          <w:tcPr>
            <w:tcW w:type="dxa" w:w="960"/>
          </w:tcPr>
          <w:p>
            <w:r>
              <w:t>https://twitter.com/OverdoseOnKiA/status/1145119622259236866</w:t>
            </w:r>
          </w:p>
        </w:tc>
        <w:tc>
          <w:tcPr>
            <w:tcW w:type="dxa" w:w="960"/>
          </w:tcPr>
          <w:p>
            <w:r>
              <w:t>1</w:t>
            </w:r>
          </w:p>
        </w:tc>
        <w:tc>
          <w:tcPr>
            <w:tcW w:type="dxa" w:w="960"/>
          </w:tcPr>
          <w:p>
            <w:r>
              <w:t>0</w:t>
            </w:r>
          </w:p>
        </w:tc>
        <w:tc>
          <w:tcPr>
            <w:tcW w:type="dxa" w:w="960"/>
          </w:tcPr>
          <w:p>
            <w:r>
              <w:t>en</w:t>
            </w:r>
          </w:p>
        </w:tc>
        <w:tc>
          <w:tcPr>
            <w:tcW w:type="dxa" w:w="960"/>
          </w:tcPr>
          <w:p>
            <w:r>
              <w:t>4</w:t>
            </w:r>
          </w:p>
        </w:tc>
      </w:tr>
      <w:tr>
        <w:tc>
          <w:tcPr>
            <w:tcW w:type="dxa" w:w="960"/>
          </w:tcPr>
          <w:p>
            <w:r>
              <w:t>2019-06-29 23:59:25+00:00</w:t>
            </w:r>
          </w:p>
        </w:tc>
        <w:tc>
          <w:tcPr>
            <w:tcW w:type="dxa" w:w="960"/>
          </w:tcPr>
          <w:p>
            <w:r>
              <w:t>1145119611710578688</w:t>
            </w:r>
          </w:p>
        </w:tc>
        <w:tc>
          <w:tcPr>
            <w:tcW w:type="dxa" w:w="960"/>
          </w:tcPr>
          <w:p>
            <w:r>
              <w:t>@royallypalace @livgano Skip football games</w:t>
            </w:r>
          </w:p>
        </w:tc>
        <w:tc>
          <w:tcPr>
            <w:tcW w:type="dxa" w:w="960"/>
          </w:tcPr>
          <w:p>
            <w:r>
              <w:t>chef_bo_r_de</w:t>
            </w:r>
          </w:p>
        </w:tc>
        <w:tc>
          <w:tcPr>
            <w:tcW w:type="dxa" w:w="960"/>
          </w:tcPr>
          <w:p>
            <w:r>
              <w:t>https://twitter.com/chef_bo_r_de/status/1145119611710578688</w:t>
            </w:r>
          </w:p>
        </w:tc>
        <w:tc>
          <w:tcPr>
            <w:tcW w:type="dxa" w:w="960"/>
          </w:tcPr>
          <w:p>
            <w:r>
              <w:t>0</w:t>
            </w:r>
          </w:p>
        </w:tc>
        <w:tc>
          <w:tcPr>
            <w:tcW w:type="dxa" w:w="960"/>
          </w:tcPr>
          <w:p>
            <w:r>
              <w:t>0</w:t>
            </w:r>
          </w:p>
        </w:tc>
        <w:tc>
          <w:tcPr>
            <w:tcW w:type="dxa" w:w="960"/>
          </w:tcPr>
          <w:p>
            <w:r>
              <w:t>en</w:t>
            </w:r>
          </w:p>
        </w:tc>
        <w:tc>
          <w:tcPr>
            <w:tcW w:type="dxa" w:w="960"/>
          </w:tcPr>
          <w:p>
            <w:r>
              <w:t>5</w:t>
            </w:r>
          </w:p>
        </w:tc>
      </w:tr>
      <w:tr>
        <w:tc>
          <w:tcPr>
            <w:tcW w:type="dxa" w:w="960"/>
          </w:tcPr>
          <w:p>
            <w:r>
              <w:t>2019-06-29 23:59:19+00:00</w:t>
            </w:r>
          </w:p>
        </w:tc>
        <w:tc>
          <w:tcPr>
            <w:tcW w:type="dxa" w:w="960"/>
          </w:tcPr>
          <w:p>
            <w:r>
              <w:t>1145119588524449795</w:t>
            </w:r>
          </w:p>
        </w:tc>
        <w:tc>
          <w:tcPr>
            <w:tcW w:type="dxa" w:w="960"/>
          </w:tcPr>
          <w:p>
            <w:r>
              <w:t>Un safety me puso de rabo, pero así es este deporte. Yo juego football, no Madden, no fantasy, no tochito mixto.</w:t>
            </w:r>
          </w:p>
        </w:tc>
        <w:tc>
          <w:tcPr>
            <w:tcW w:type="dxa" w:w="960"/>
          </w:tcPr>
          <w:p>
            <w:r>
              <w:t>RS_Vargas</w:t>
            </w:r>
          </w:p>
        </w:tc>
        <w:tc>
          <w:tcPr>
            <w:tcW w:type="dxa" w:w="960"/>
          </w:tcPr>
          <w:p>
            <w:r>
              <w:t>https://twitter.com/RS_Vargas/status/1145119588524449795</w:t>
            </w:r>
          </w:p>
        </w:tc>
        <w:tc>
          <w:tcPr>
            <w:tcW w:type="dxa" w:w="960"/>
          </w:tcPr>
          <w:p>
            <w:r>
              <w:t>0</w:t>
            </w:r>
          </w:p>
        </w:tc>
        <w:tc>
          <w:tcPr>
            <w:tcW w:type="dxa" w:w="960"/>
          </w:tcPr>
          <w:p>
            <w:r>
              <w:t>0</w:t>
            </w:r>
          </w:p>
        </w:tc>
        <w:tc>
          <w:tcPr>
            <w:tcW w:type="dxa" w:w="960"/>
          </w:tcPr>
          <w:p>
            <w:r>
              <w:t>es</w:t>
            </w:r>
          </w:p>
        </w:tc>
        <w:tc>
          <w:tcPr>
            <w:tcW w:type="dxa" w:w="960"/>
          </w:tcPr>
          <w:p>
            <w:r>
              <w:t>0</w:t>
            </w:r>
          </w:p>
        </w:tc>
      </w:tr>
      <w:tr>
        <w:tc>
          <w:tcPr>
            <w:tcW w:type="dxa" w:w="960"/>
          </w:tcPr>
          <w:p>
            <w:r>
              <w:t>2019-06-29 23:59:17+00:00</w:t>
            </w:r>
          </w:p>
        </w:tc>
        <w:tc>
          <w:tcPr>
            <w:tcW w:type="dxa" w:w="960"/>
          </w:tcPr>
          <w:p>
            <w:r>
              <w:t>1145119578483232770</w:t>
            </w:r>
          </w:p>
        </w:tc>
        <w:tc>
          <w:tcPr>
            <w:tcW w:type="dxa" w:w="960"/>
          </w:tcPr>
          <w:p>
            <w:r>
              <w:t>petition to call football “feetball”</w:t>
            </w:r>
          </w:p>
        </w:tc>
        <w:tc>
          <w:tcPr>
            <w:tcW w:type="dxa" w:w="960"/>
          </w:tcPr>
          <w:p>
            <w:r>
              <w:t>neonhotsauce</w:t>
            </w:r>
          </w:p>
        </w:tc>
        <w:tc>
          <w:tcPr>
            <w:tcW w:type="dxa" w:w="960"/>
          </w:tcPr>
          <w:p>
            <w:r>
              <w:t>https://twitter.com/neonhotsauce/status/1145119578483232770</w:t>
            </w:r>
          </w:p>
        </w:tc>
        <w:tc>
          <w:tcPr>
            <w:tcW w:type="dxa" w:w="960"/>
          </w:tcPr>
          <w:p>
            <w:r>
              <w:t>0</w:t>
            </w:r>
          </w:p>
        </w:tc>
        <w:tc>
          <w:tcPr>
            <w:tcW w:type="dxa" w:w="960"/>
          </w:tcPr>
          <w:p>
            <w:r>
              <w:t>0</w:t>
            </w:r>
          </w:p>
        </w:tc>
        <w:tc>
          <w:tcPr>
            <w:tcW w:type="dxa" w:w="960"/>
          </w:tcPr>
          <w:p>
            <w:r>
              <w:t>en</w:t>
            </w:r>
          </w:p>
        </w:tc>
        <w:tc>
          <w:tcPr>
            <w:tcW w:type="dxa" w:w="960"/>
          </w:tcPr>
          <w:p>
            <w:r>
              <w:t>1</w:t>
            </w:r>
          </w:p>
        </w:tc>
      </w:tr>
      <w:tr>
        <w:tc>
          <w:tcPr>
            <w:tcW w:type="dxa" w:w="960"/>
          </w:tcPr>
          <w:p>
            <w:r>
              <w:t>2019-06-29 23:59:15+00:00</w:t>
            </w:r>
          </w:p>
        </w:tc>
        <w:tc>
          <w:tcPr>
            <w:tcW w:type="dxa" w:w="960"/>
          </w:tcPr>
          <w:p>
            <w:r>
              <w:t>1145119570971287552</w:t>
            </w:r>
          </w:p>
        </w:tc>
        <w:tc>
          <w:tcPr>
            <w:tcW w:type="dxa" w:w="960"/>
          </w:tcPr>
          <w:p>
            <w:r>
              <w:t>Suarez miss decisive as Peru knock Uruguay out of Copa America in shoot-out (via @football_ie) https://t.co/QZ4EGt58Us</w:t>
            </w:r>
          </w:p>
        </w:tc>
        <w:tc>
          <w:tcPr>
            <w:tcW w:type="dxa" w:w="960"/>
          </w:tcPr>
          <w:p>
            <w:r>
              <w:t>UKSportsPromo</w:t>
            </w:r>
          </w:p>
        </w:tc>
        <w:tc>
          <w:tcPr>
            <w:tcW w:type="dxa" w:w="960"/>
          </w:tcPr>
          <w:p>
            <w:r>
              <w:t>https://twitter.com/UKSportsPromo/status/1145119570971287552</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23:59:13+00:00</w:t>
            </w:r>
          </w:p>
        </w:tc>
        <w:tc>
          <w:tcPr>
            <w:tcW w:type="dxa" w:w="960"/>
          </w:tcPr>
          <w:p>
            <w:r>
              <w:t>1145119563123765248</w:t>
            </w:r>
          </w:p>
        </w:tc>
        <w:tc>
          <w:tcPr>
            <w:tcW w:type="dxa" w:w="960"/>
          </w:tcPr>
          <w:p>
            <w:r>
              <w:t xml:space="preserve">Update on Vacation </w:t>
              <w:br/>
              <w:br/>
              <w:t>Will have to skip going to take pictures of Odessa Permian football field for @Kreager</w:t>
              <w:br/>
              <w:br/>
              <w:t>Called ahead and Holiday Inn has my room on indefinite hold...</w:t>
              <w:br/>
              <w:br/>
              <w:t>Missing dinner at https://t.co/oI1IS9qGf6 so lunch tomorrow then head home...</w:t>
            </w:r>
          </w:p>
        </w:tc>
        <w:tc>
          <w:tcPr>
            <w:tcW w:type="dxa" w:w="960"/>
          </w:tcPr>
          <w:p>
            <w:r>
              <w:t>RHS_SID</w:t>
            </w:r>
          </w:p>
        </w:tc>
        <w:tc>
          <w:tcPr>
            <w:tcW w:type="dxa" w:w="960"/>
          </w:tcPr>
          <w:p>
            <w:r>
              <w:t>https://twitter.com/RHS_SID/status/1145119563123765248</w:t>
            </w:r>
          </w:p>
        </w:tc>
        <w:tc>
          <w:tcPr>
            <w:tcW w:type="dxa" w:w="960"/>
          </w:tcPr>
          <w:p>
            <w:r>
              <w:t>0</w:t>
            </w:r>
          </w:p>
        </w:tc>
        <w:tc>
          <w:tcPr>
            <w:tcW w:type="dxa" w:w="960"/>
          </w:tcPr>
          <w:p>
            <w:r>
              <w:t>0</w:t>
            </w:r>
          </w:p>
        </w:tc>
        <w:tc>
          <w:tcPr>
            <w:tcW w:type="dxa" w:w="960"/>
          </w:tcPr>
          <w:p>
            <w:r>
              <w:t>en</w:t>
            </w:r>
          </w:p>
        </w:tc>
        <w:tc>
          <w:tcPr>
            <w:tcW w:type="dxa" w:w="960"/>
          </w:tcPr>
          <w:p>
            <w:r>
              <w:t>1</w:t>
            </w:r>
          </w:p>
        </w:tc>
      </w:tr>
      <w:tr>
        <w:tc>
          <w:tcPr>
            <w:tcW w:type="dxa" w:w="960"/>
          </w:tcPr>
          <w:p>
            <w:r>
              <w:t>2019-06-29 23:59:13+00:00</w:t>
            </w:r>
          </w:p>
        </w:tc>
        <w:tc>
          <w:tcPr>
            <w:tcW w:type="dxa" w:w="960"/>
          </w:tcPr>
          <w:p>
            <w:r>
              <w:t>1145119560825266183</w:t>
            </w:r>
          </w:p>
        </w:tc>
        <w:tc>
          <w:tcPr>
            <w:tcW w:type="dxa" w:w="960"/>
          </w:tcPr>
          <w:p>
            <w:r>
              <w:t>@royalchant @mPinoe PS: it’s called football....</w:t>
            </w:r>
          </w:p>
        </w:tc>
        <w:tc>
          <w:tcPr>
            <w:tcW w:type="dxa" w:w="960"/>
          </w:tcPr>
          <w:p>
            <w:r>
              <w:t>FeeFiFoFee</w:t>
            </w:r>
          </w:p>
        </w:tc>
        <w:tc>
          <w:tcPr>
            <w:tcW w:type="dxa" w:w="960"/>
          </w:tcPr>
          <w:p>
            <w:r>
              <w:t>https://twitter.com/FeeFiFoFee/status/1145119560825266183</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23:59:10+00:00</w:t>
            </w:r>
          </w:p>
        </w:tc>
        <w:tc>
          <w:tcPr>
            <w:tcW w:type="dxa" w:w="960"/>
          </w:tcPr>
          <w:p>
            <w:r>
              <w:t>1145119547332190209</w:t>
            </w:r>
          </w:p>
        </w:tc>
        <w:tc>
          <w:tcPr>
            <w:tcW w:type="dxa" w:w="960"/>
          </w:tcPr>
          <w:p>
            <w:r>
              <w:t xml:space="preserve">💥OFICIAL: Estas serán las 4 SELECCIONES que disputaran las SEMIFINALES de la COPA AMERICA @tufpf @argentina @rafaribeirorio @laroja conmebol copaamerica </w:t>
              <w:br/>
              <w:br/>
              <w:t>#copa #america #copaamerica #semifinal #football #futbol… https://t.co/Sg2KGDbCT4</w:t>
            </w:r>
          </w:p>
        </w:tc>
        <w:tc>
          <w:tcPr>
            <w:tcW w:type="dxa" w:w="960"/>
          </w:tcPr>
          <w:p>
            <w:r>
              <w:t>Javliyo55</w:t>
            </w:r>
          </w:p>
        </w:tc>
        <w:tc>
          <w:tcPr>
            <w:tcW w:type="dxa" w:w="960"/>
          </w:tcPr>
          <w:p>
            <w:r>
              <w:t>https://twitter.com/Javliyo55/status/1145119547332190209</w:t>
            </w:r>
          </w:p>
        </w:tc>
        <w:tc>
          <w:tcPr>
            <w:tcW w:type="dxa" w:w="960"/>
          </w:tcPr>
          <w:p>
            <w:r>
              <w:t>0</w:t>
            </w:r>
          </w:p>
        </w:tc>
        <w:tc>
          <w:tcPr>
            <w:tcW w:type="dxa" w:w="960"/>
          </w:tcPr>
          <w:p>
            <w:r>
              <w:t>1</w:t>
            </w:r>
          </w:p>
        </w:tc>
        <w:tc>
          <w:tcPr>
            <w:tcW w:type="dxa" w:w="960"/>
          </w:tcPr>
          <w:p>
            <w:r>
              <w:t>es</w:t>
            </w:r>
          </w:p>
        </w:tc>
        <w:tc>
          <w:tcPr>
            <w:tcW w:type="dxa" w:w="960"/>
          </w:tcPr>
          <w:p>
            <w:r>
              <w:t>5</w:t>
            </w:r>
          </w:p>
        </w:tc>
      </w:tr>
      <w:tr>
        <w:tc>
          <w:tcPr>
            <w:tcW w:type="dxa" w:w="960"/>
          </w:tcPr>
          <w:p>
            <w:r>
              <w:t>2019-06-29 23:59:07+00:00</w:t>
            </w:r>
          </w:p>
        </w:tc>
        <w:tc>
          <w:tcPr>
            <w:tcW w:type="dxa" w:w="960"/>
          </w:tcPr>
          <w:p>
            <w:r>
              <w:t>1145119537974665216</w:t>
            </w:r>
          </w:p>
        </w:tc>
        <w:tc>
          <w:tcPr>
            <w:tcW w:type="dxa" w:w="960"/>
          </w:tcPr>
          <w:p>
            <w:r>
              <w:t>Suarez miss decisive as Peru knock Uruguay out of Copa America in shoot-out (via @football_ie) https://t.co/kb1YbqmQKq</w:t>
            </w:r>
          </w:p>
        </w:tc>
        <w:tc>
          <w:tcPr>
            <w:tcW w:type="dxa" w:w="960"/>
          </w:tcPr>
          <w:p>
            <w:r>
              <w:t>exec_tours</w:t>
            </w:r>
          </w:p>
        </w:tc>
        <w:tc>
          <w:tcPr>
            <w:tcW w:type="dxa" w:w="960"/>
          </w:tcPr>
          <w:p>
            <w:r>
              <w:t>https://twitter.com/exec_tours/status/1145119537974665216</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23:59:06+00:00</w:t>
            </w:r>
          </w:p>
        </w:tc>
        <w:tc>
          <w:tcPr>
            <w:tcW w:type="dxa" w:w="960"/>
          </w:tcPr>
          <w:p>
            <w:r>
              <w:t>1145119534338076679</w:t>
            </w:r>
          </w:p>
        </w:tc>
        <w:tc>
          <w:tcPr>
            <w:tcW w:type="dxa" w:w="960"/>
          </w:tcPr>
          <w:p>
            <w:r>
              <w:t>@SergioADippW Remember Denver, Monday Night Football???</w:t>
            </w:r>
          </w:p>
        </w:tc>
        <w:tc>
          <w:tcPr>
            <w:tcW w:type="dxa" w:w="960"/>
          </w:tcPr>
          <w:p>
            <w:r>
              <w:t>mrgianfutbolusa</w:t>
            </w:r>
          </w:p>
        </w:tc>
        <w:tc>
          <w:tcPr>
            <w:tcW w:type="dxa" w:w="960"/>
          </w:tcPr>
          <w:p>
            <w:r>
              <w:t>https://twitter.com/mrgianfutbolusa/status/1145119534338076679</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23:59:04+00:00</w:t>
            </w:r>
          </w:p>
        </w:tc>
        <w:tc>
          <w:tcPr>
            <w:tcW w:type="dxa" w:w="960"/>
          </w:tcPr>
          <w:p>
            <w:r>
              <w:t>1145119524502626304</w:t>
            </w:r>
          </w:p>
        </w:tc>
        <w:tc>
          <w:tcPr>
            <w:tcW w:type="dxa" w:w="960"/>
          </w:tcPr>
          <w:p>
            <w:r>
              <w:t>Anyone playing fantasy football this year add me 👀</w:t>
            </w:r>
          </w:p>
        </w:tc>
        <w:tc>
          <w:tcPr>
            <w:tcW w:type="dxa" w:w="960"/>
          </w:tcPr>
          <w:p>
            <w:r>
              <w:t>Neef_Rozayy</w:t>
            </w:r>
          </w:p>
        </w:tc>
        <w:tc>
          <w:tcPr>
            <w:tcW w:type="dxa" w:w="960"/>
          </w:tcPr>
          <w:p>
            <w:r>
              <w:t>https://twitter.com/Neef_Rozayy/status/1145119524502626304</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23:58:59+00:00</w:t>
            </w:r>
          </w:p>
        </w:tc>
        <w:tc>
          <w:tcPr>
            <w:tcW w:type="dxa" w:w="960"/>
          </w:tcPr>
          <w:p>
            <w:r>
              <w:t>1145119501937192962</w:t>
            </w:r>
          </w:p>
        </w:tc>
        <w:tc>
          <w:tcPr>
            <w:tcW w:type="dxa" w:w="960"/>
          </w:tcPr>
          <w:p>
            <w:r>
              <w:t>Sullivan’s Jack Conner TD pass to Greencastle’s Gavin Bollman to put Gold Team up 14-0 in Wabash Valley Football Coaches Association All-Star game https://t.co/0tXnOO3HRB</w:t>
            </w:r>
          </w:p>
        </w:tc>
        <w:tc>
          <w:tcPr>
            <w:tcW w:type="dxa" w:w="960"/>
          </w:tcPr>
          <w:p>
            <w:r>
              <w:t>Rick_Sports10</w:t>
            </w:r>
          </w:p>
        </w:tc>
        <w:tc>
          <w:tcPr>
            <w:tcW w:type="dxa" w:w="960"/>
          </w:tcPr>
          <w:p>
            <w:r>
              <w:t>https://twitter.com/Rick_Sports10/status/1145119501937192962</w:t>
            </w:r>
          </w:p>
        </w:tc>
        <w:tc>
          <w:tcPr>
            <w:tcW w:type="dxa" w:w="960"/>
          </w:tcPr>
          <w:p>
            <w:r>
              <w:t>1</w:t>
            </w:r>
          </w:p>
        </w:tc>
        <w:tc>
          <w:tcPr>
            <w:tcW w:type="dxa" w:w="960"/>
          </w:tcPr>
          <w:p>
            <w:r>
              <w:t>6</w:t>
            </w:r>
          </w:p>
        </w:tc>
        <w:tc>
          <w:tcPr>
            <w:tcW w:type="dxa" w:w="960"/>
          </w:tcPr>
          <w:p>
            <w:r>
              <w:t>en</w:t>
            </w:r>
          </w:p>
        </w:tc>
        <w:tc>
          <w:tcPr>
            <w:tcW w:type="dxa" w:w="960"/>
          </w:tcPr>
          <w:p>
            <w:r>
              <w:t>19</w:t>
            </w:r>
          </w:p>
        </w:tc>
      </w:tr>
      <w:tr>
        <w:tc>
          <w:tcPr>
            <w:tcW w:type="dxa" w:w="960"/>
          </w:tcPr>
          <w:p>
            <w:r>
              <w:t>2019-06-29 23:58:58+00:00</w:t>
            </w:r>
          </w:p>
        </w:tc>
        <w:tc>
          <w:tcPr>
            <w:tcW w:type="dxa" w:w="960"/>
          </w:tcPr>
          <w:p>
            <w:r>
              <w:t>1145119500548882433</w:t>
            </w:r>
          </w:p>
        </w:tc>
        <w:tc>
          <w:tcPr>
            <w:tcW w:type="dxa" w:w="960"/>
          </w:tcPr>
          <w:p>
            <w:r>
              <w:t>petition to call football “american football” and soccer “football”</w:t>
            </w:r>
          </w:p>
        </w:tc>
        <w:tc>
          <w:tcPr>
            <w:tcW w:type="dxa" w:w="960"/>
          </w:tcPr>
          <w:p>
            <w:r>
              <w:t>neonhotsauce</w:t>
            </w:r>
          </w:p>
        </w:tc>
        <w:tc>
          <w:tcPr>
            <w:tcW w:type="dxa" w:w="960"/>
          </w:tcPr>
          <w:p>
            <w:r>
              <w:t>https://twitter.com/neonhotsauce/status/1145119500548882433</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23:58:55+00:00</w:t>
            </w:r>
          </w:p>
        </w:tc>
        <w:tc>
          <w:tcPr>
            <w:tcW w:type="dxa" w:w="960"/>
          </w:tcPr>
          <w:p>
            <w:r>
              <w:t>1145119487458467840</w:t>
            </w:r>
          </w:p>
        </w:tc>
        <w:tc>
          <w:tcPr>
            <w:tcW w:type="dxa" w:w="960"/>
          </w:tcPr>
          <w:p>
            <w:r>
              <w:t>Registration for 2019 Bronco football closes tomorrow, June 30th!  If you haven’t played, this is the year to start as we have some of our largest teams in years, and 37 rookies ranging… https://t.co/annZNe1KKI</w:t>
            </w:r>
          </w:p>
        </w:tc>
        <w:tc>
          <w:tcPr>
            <w:tcW w:type="dxa" w:w="960"/>
          </w:tcPr>
          <w:p>
            <w:r>
              <w:t>LI_Broncos</w:t>
            </w:r>
          </w:p>
        </w:tc>
        <w:tc>
          <w:tcPr>
            <w:tcW w:type="dxa" w:w="960"/>
          </w:tcPr>
          <w:p>
            <w:r>
              <w:t>https://twitter.com/LI_Broncos/status/1145119487458467840</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23:58:55+00:00</w:t>
            </w:r>
          </w:p>
        </w:tc>
        <w:tc>
          <w:tcPr>
            <w:tcW w:type="dxa" w:w="960"/>
          </w:tcPr>
          <w:p>
            <w:r>
              <w:t>1145119485034213376</w:t>
            </w:r>
          </w:p>
        </w:tc>
        <w:tc>
          <w:tcPr>
            <w:tcW w:type="dxa" w:w="960"/>
          </w:tcPr>
          <w:p>
            <w:r>
              <w:t>@bandorelo1 That, anything football &amp;amp; Logo's are probably my best topics 😂</w:t>
            </w:r>
          </w:p>
        </w:tc>
        <w:tc>
          <w:tcPr>
            <w:tcW w:type="dxa" w:w="960"/>
          </w:tcPr>
          <w:p>
            <w:r>
              <w:t>aadenomer</w:t>
            </w:r>
          </w:p>
        </w:tc>
        <w:tc>
          <w:tcPr>
            <w:tcW w:type="dxa" w:w="960"/>
          </w:tcPr>
          <w:p>
            <w:r>
              <w:t>https://twitter.com/aadenomer/status/1145119485034213376</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23:58:53+00:00</w:t>
            </w:r>
          </w:p>
        </w:tc>
        <w:tc>
          <w:tcPr>
            <w:tcW w:type="dxa" w:w="960"/>
          </w:tcPr>
          <w:p>
            <w:r>
              <w:t>1145119478822461441</w:t>
            </w:r>
          </w:p>
        </w:tc>
        <w:tc>
          <w:tcPr>
            <w:tcW w:type="dxa" w:w="960"/>
          </w:tcPr>
          <w:p>
            <w:r>
              <w:t>@KHeneage Don't think I'm willing to accept people watch football on TV from that angle</w:t>
            </w:r>
          </w:p>
        </w:tc>
        <w:tc>
          <w:tcPr>
            <w:tcW w:type="dxa" w:w="960"/>
          </w:tcPr>
          <w:p>
            <w:r>
              <w:t>Matt__Murphy</w:t>
            </w:r>
          </w:p>
        </w:tc>
        <w:tc>
          <w:tcPr>
            <w:tcW w:type="dxa" w:w="960"/>
          </w:tcPr>
          <w:p>
            <w:r>
              <w:t>https://twitter.com/Matt__Murphy/status/1145119478822461441</w:t>
            </w:r>
          </w:p>
        </w:tc>
        <w:tc>
          <w:tcPr>
            <w:tcW w:type="dxa" w:w="960"/>
          </w:tcPr>
          <w:p>
            <w:r>
              <w:t>2</w:t>
            </w:r>
          </w:p>
        </w:tc>
        <w:tc>
          <w:tcPr>
            <w:tcW w:type="dxa" w:w="960"/>
          </w:tcPr>
          <w:p>
            <w:r>
              <w:t>0</w:t>
            </w:r>
          </w:p>
        </w:tc>
        <w:tc>
          <w:tcPr>
            <w:tcW w:type="dxa" w:w="960"/>
          </w:tcPr>
          <w:p>
            <w:r>
              <w:t>en</w:t>
            </w:r>
          </w:p>
        </w:tc>
        <w:tc>
          <w:tcPr>
            <w:tcW w:type="dxa" w:w="960"/>
          </w:tcPr>
          <w:p>
            <w:r>
              <w:t>1</w:t>
            </w:r>
          </w:p>
        </w:tc>
      </w:tr>
      <w:tr>
        <w:tc>
          <w:tcPr>
            <w:tcW w:type="dxa" w:w="960"/>
          </w:tcPr>
          <w:p>
            <w:r>
              <w:t>2019-06-29 23:58:43+00:00</w:t>
            </w:r>
          </w:p>
        </w:tc>
        <w:tc>
          <w:tcPr>
            <w:tcW w:type="dxa" w:w="960"/>
          </w:tcPr>
          <w:p>
            <w:r>
              <w:t>1145119435935629312</w:t>
            </w:r>
          </w:p>
        </w:tc>
        <w:tc>
          <w:tcPr>
            <w:tcW w:type="dxa" w:w="960"/>
          </w:tcPr>
          <w:p>
            <w:r>
              <w:t>I wanna play flag football.</w:t>
            </w:r>
          </w:p>
        </w:tc>
        <w:tc>
          <w:tcPr>
            <w:tcW w:type="dxa" w:w="960"/>
          </w:tcPr>
          <w:p>
            <w:r>
              <w:t>T_gawjus</w:t>
            </w:r>
          </w:p>
        </w:tc>
        <w:tc>
          <w:tcPr>
            <w:tcW w:type="dxa" w:w="960"/>
          </w:tcPr>
          <w:p>
            <w:r>
              <w:t>https://twitter.com/T_gawjus/status/1145119435935629312</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23:58:36+00:00</w:t>
            </w:r>
          </w:p>
        </w:tc>
        <w:tc>
          <w:tcPr>
            <w:tcW w:type="dxa" w:w="960"/>
          </w:tcPr>
          <w:p>
            <w:r>
              <w:t>1145119407556849664</w:t>
            </w:r>
          </w:p>
        </w:tc>
        <w:tc>
          <w:tcPr>
            <w:tcW w:type="dxa" w:w="960"/>
          </w:tcPr>
          <w:p>
            <w:r>
              <w:t>Did they accidentally play football https://t.co/aIj5NxAOyQ</w:t>
            </w:r>
          </w:p>
        </w:tc>
        <w:tc>
          <w:tcPr>
            <w:tcW w:type="dxa" w:w="960"/>
          </w:tcPr>
          <w:p>
            <w:r>
              <w:t>hollykmichels</w:t>
            </w:r>
          </w:p>
        </w:tc>
        <w:tc>
          <w:tcPr>
            <w:tcW w:type="dxa" w:w="960"/>
          </w:tcPr>
          <w:p>
            <w:r>
              <w:t>https://twitter.com/hollykmichels/status/1145119407556849664</w:t>
            </w:r>
          </w:p>
        </w:tc>
        <w:tc>
          <w:tcPr>
            <w:tcW w:type="dxa" w:w="960"/>
          </w:tcPr>
          <w:p>
            <w:r>
              <w:t>0</w:t>
            </w:r>
          </w:p>
        </w:tc>
        <w:tc>
          <w:tcPr>
            <w:tcW w:type="dxa" w:w="960"/>
          </w:tcPr>
          <w:p>
            <w:r>
              <w:t>0</w:t>
            </w:r>
          </w:p>
        </w:tc>
        <w:tc>
          <w:tcPr>
            <w:tcW w:type="dxa" w:w="960"/>
          </w:tcPr>
          <w:p>
            <w:r>
              <w:t>en</w:t>
            </w:r>
          </w:p>
        </w:tc>
        <w:tc>
          <w:tcPr>
            <w:tcW w:type="dxa" w:w="960"/>
          </w:tcPr>
          <w:p>
            <w:r>
              <w:t>6</w:t>
            </w:r>
          </w:p>
        </w:tc>
      </w:tr>
      <w:tr>
        <w:tc>
          <w:tcPr>
            <w:tcW w:type="dxa" w:w="960"/>
          </w:tcPr>
          <w:p>
            <w:r>
              <w:t>2019-06-29 23:58:35+00:00</w:t>
            </w:r>
          </w:p>
        </w:tc>
        <w:tc>
          <w:tcPr>
            <w:tcW w:type="dxa" w:w="960"/>
          </w:tcPr>
          <w:p>
            <w:r>
              <w:t>1145119404470034433</w:t>
            </w:r>
          </w:p>
        </w:tc>
        <w:tc>
          <w:tcPr>
            <w:tcW w:type="dxa" w:w="960"/>
          </w:tcPr>
          <w:p>
            <w:r>
              <w:t>@StoneDiJneral It’s for cristy gad and Buffon really, if they win next season I believe those two are done with Europe football</w:t>
            </w:r>
          </w:p>
        </w:tc>
        <w:tc>
          <w:tcPr>
            <w:tcW w:type="dxa" w:w="960"/>
          </w:tcPr>
          <w:p>
            <w:r>
              <w:t>ttoouuggh</w:t>
            </w:r>
          </w:p>
        </w:tc>
        <w:tc>
          <w:tcPr>
            <w:tcW w:type="dxa" w:w="960"/>
          </w:tcPr>
          <w:p>
            <w:r>
              <w:t>https://twitter.com/ttoouuggh/status/1145119404470034433</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23:58:29+00:00</w:t>
            </w:r>
          </w:p>
        </w:tc>
        <w:tc>
          <w:tcPr>
            <w:tcW w:type="dxa" w:w="960"/>
          </w:tcPr>
          <w:p>
            <w:r>
              <w:t>1145119377529987072</w:t>
            </w:r>
          </w:p>
        </w:tc>
        <w:tc>
          <w:tcPr>
            <w:tcW w:type="dxa" w:w="960"/>
          </w:tcPr>
          <w:p>
            <w:r>
              <w:t>Did this guy see past University of Maryland football duds?</w:t>
            </w:r>
          </w:p>
        </w:tc>
        <w:tc>
          <w:tcPr>
            <w:tcW w:type="dxa" w:w="960"/>
          </w:tcPr>
          <w:p>
            <w:r>
              <w:t>robertblowe</w:t>
            </w:r>
          </w:p>
        </w:tc>
        <w:tc>
          <w:tcPr>
            <w:tcW w:type="dxa" w:w="960"/>
          </w:tcPr>
          <w:p>
            <w:r>
              <w:t>https://twitter.com/robertblowe/status/1145119377529987072</w:t>
            </w:r>
          </w:p>
        </w:tc>
        <w:tc>
          <w:tcPr>
            <w:tcW w:type="dxa" w:w="960"/>
          </w:tcPr>
          <w:p>
            <w:r>
              <w:t>1</w:t>
            </w:r>
          </w:p>
        </w:tc>
        <w:tc>
          <w:tcPr>
            <w:tcW w:type="dxa" w:w="960"/>
          </w:tcPr>
          <w:p>
            <w:r>
              <w:t>0</w:t>
            </w:r>
          </w:p>
        </w:tc>
        <w:tc>
          <w:tcPr>
            <w:tcW w:type="dxa" w:w="960"/>
          </w:tcPr>
          <w:p>
            <w:r>
              <w:t>en</w:t>
            </w:r>
          </w:p>
        </w:tc>
        <w:tc>
          <w:tcPr>
            <w:tcW w:type="dxa" w:w="960"/>
          </w:tcPr>
          <w:p>
            <w:r>
              <w:t>0</w:t>
            </w:r>
          </w:p>
        </w:tc>
      </w:tr>
      <w:tr>
        <w:tc>
          <w:tcPr>
            <w:tcW w:type="dxa" w:w="960"/>
          </w:tcPr>
          <w:p>
            <w:r>
              <w:t>2019-06-29 23:58:26+00:00</w:t>
            </w:r>
          </w:p>
        </w:tc>
        <w:tc>
          <w:tcPr>
            <w:tcW w:type="dxa" w:w="960"/>
          </w:tcPr>
          <w:p>
            <w:r>
              <w:t>1145119366096310277</w:t>
            </w:r>
          </w:p>
        </w:tc>
        <w:tc>
          <w:tcPr>
            <w:tcW w:type="dxa" w:w="960"/>
          </w:tcPr>
          <w:p>
            <w:r>
              <w:t>American Football &amp;amp; Rachel Goswell - "I Can’t Feel You" (2019)  #AmericanFootball #Emo https://t.co/ahD0LL0wk1</w:t>
            </w:r>
          </w:p>
        </w:tc>
        <w:tc>
          <w:tcPr>
            <w:tcW w:type="dxa" w:w="960"/>
          </w:tcPr>
          <w:p>
            <w:r>
              <w:t>RockRollBlogBR</w:t>
            </w:r>
          </w:p>
        </w:tc>
        <w:tc>
          <w:tcPr>
            <w:tcW w:type="dxa" w:w="960"/>
          </w:tcPr>
          <w:p>
            <w:r>
              <w:t>https://twitter.com/RockRollBlogBR/status/1145119366096310277</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23:58:26+00:00</w:t>
            </w:r>
          </w:p>
        </w:tc>
        <w:tc>
          <w:tcPr>
            <w:tcW w:type="dxa" w:w="960"/>
          </w:tcPr>
          <w:p>
            <w:r>
              <w:t>1145119362656821250</w:t>
            </w:r>
          </w:p>
        </w:tc>
        <w:tc>
          <w:tcPr>
            <w:tcW w:type="dxa" w:w="960"/>
          </w:tcPr>
          <w:p>
            <w:r>
              <w:t>@jongewoud 仰る通りです、失礼しました</w:t>
            </w:r>
          </w:p>
        </w:tc>
        <w:tc>
          <w:tcPr>
            <w:tcW w:type="dxa" w:w="960"/>
          </w:tcPr>
          <w:p>
            <w:r>
              <w:t>football__cone</w:t>
            </w:r>
          </w:p>
        </w:tc>
        <w:tc>
          <w:tcPr>
            <w:tcW w:type="dxa" w:w="960"/>
          </w:tcPr>
          <w:p>
            <w:r>
              <w:t>https://twitter.com/football__cone/status/1145119362656821250</w:t>
            </w:r>
          </w:p>
        </w:tc>
        <w:tc>
          <w:tcPr>
            <w:tcW w:type="dxa" w:w="960"/>
          </w:tcPr>
          <w:p>
            <w:r>
              <w:t>0</w:t>
            </w:r>
          </w:p>
        </w:tc>
        <w:tc>
          <w:tcPr>
            <w:tcW w:type="dxa" w:w="960"/>
          </w:tcPr>
          <w:p>
            <w:r>
              <w:t>0</w:t>
            </w:r>
          </w:p>
        </w:tc>
        <w:tc>
          <w:tcPr>
            <w:tcW w:type="dxa" w:w="960"/>
          </w:tcPr>
          <w:p>
            <w:r>
              <w:t>ja</w:t>
            </w:r>
          </w:p>
        </w:tc>
        <w:tc>
          <w:tcPr>
            <w:tcW w:type="dxa" w:w="960"/>
          </w:tcPr>
          <w:p>
            <w:r>
              <w:t>0</w:t>
            </w:r>
          </w:p>
        </w:tc>
      </w:tr>
      <w:tr>
        <w:tc>
          <w:tcPr>
            <w:tcW w:type="dxa" w:w="960"/>
          </w:tcPr>
          <w:p>
            <w:r>
              <w:t>2019-06-29 23:58:24+00:00</w:t>
            </w:r>
          </w:p>
        </w:tc>
        <w:tc>
          <w:tcPr>
            <w:tcW w:type="dxa" w:w="960"/>
          </w:tcPr>
          <w:p>
            <w:r>
              <w:t>1145119354805248000</w:t>
            </w:r>
          </w:p>
        </w:tc>
        <w:tc>
          <w:tcPr>
            <w:tcW w:type="dxa" w:w="960"/>
          </w:tcPr>
          <w:p>
            <w:r>
              <w:t>Happy birthday to the greatest fan in non league football and a fantastic person in general @undateables_jb I hope you have a fantastic day James 🙂👍🏼🥳</w:t>
            </w:r>
          </w:p>
        </w:tc>
        <w:tc>
          <w:tcPr>
            <w:tcW w:type="dxa" w:w="960"/>
          </w:tcPr>
          <w:p>
            <w:r>
              <w:t>Tjw0401</w:t>
            </w:r>
          </w:p>
        </w:tc>
        <w:tc>
          <w:tcPr>
            <w:tcW w:type="dxa" w:w="960"/>
          </w:tcPr>
          <w:p>
            <w:r>
              <w:t>https://twitter.com/Tjw0401/status/1145119354805248000</w:t>
            </w:r>
          </w:p>
        </w:tc>
        <w:tc>
          <w:tcPr>
            <w:tcW w:type="dxa" w:w="960"/>
          </w:tcPr>
          <w:p>
            <w:r>
              <w:t>1</w:t>
            </w:r>
          </w:p>
        </w:tc>
        <w:tc>
          <w:tcPr>
            <w:tcW w:type="dxa" w:w="960"/>
          </w:tcPr>
          <w:p>
            <w:r>
              <w:t>1</w:t>
            </w:r>
          </w:p>
        </w:tc>
        <w:tc>
          <w:tcPr>
            <w:tcW w:type="dxa" w:w="960"/>
          </w:tcPr>
          <w:p>
            <w:r>
              <w:t>en</w:t>
            </w:r>
          </w:p>
        </w:tc>
        <w:tc>
          <w:tcPr>
            <w:tcW w:type="dxa" w:w="960"/>
          </w:tcPr>
          <w:p>
            <w:r>
              <w:t>12</w:t>
            </w:r>
          </w:p>
        </w:tc>
      </w:tr>
      <w:tr>
        <w:tc>
          <w:tcPr>
            <w:tcW w:type="dxa" w:w="960"/>
          </w:tcPr>
          <w:p>
            <w:r>
              <w:t>2019-06-29 23:58:22+00:00</w:t>
            </w:r>
          </w:p>
        </w:tc>
        <w:tc>
          <w:tcPr>
            <w:tcW w:type="dxa" w:w="960"/>
          </w:tcPr>
          <w:p>
            <w:r>
              <w:t>1145119349130371077</w:t>
            </w:r>
          </w:p>
        </w:tc>
        <w:tc>
          <w:tcPr>
            <w:tcW w:type="dxa" w:w="960"/>
          </w:tcPr>
          <w:p>
            <w:r>
              <w:t>@EHS__Football @BrookeAyres Good luck coach D!</w:t>
            </w:r>
          </w:p>
        </w:tc>
        <w:tc>
          <w:tcPr>
            <w:tcW w:type="dxa" w:w="960"/>
          </w:tcPr>
          <w:p>
            <w:r>
              <w:t>Scottyg15</w:t>
            </w:r>
          </w:p>
        </w:tc>
        <w:tc>
          <w:tcPr>
            <w:tcW w:type="dxa" w:w="960"/>
          </w:tcPr>
          <w:p>
            <w:r>
              <w:t>https://twitter.com/Scottyg15/status/1145119349130371077</w:t>
            </w:r>
          </w:p>
        </w:tc>
        <w:tc>
          <w:tcPr>
            <w:tcW w:type="dxa" w:w="960"/>
          </w:tcPr>
          <w:p>
            <w:r>
              <w:t>0</w:t>
            </w:r>
          </w:p>
        </w:tc>
        <w:tc>
          <w:tcPr>
            <w:tcW w:type="dxa" w:w="960"/>
          </w:tcPr>
          <w:p>
            <w:r>
              <w:t>0</w:t>
            </w:r>
          </w:p>
        </w:tc>
        <w:tc>
          <w:tcPr>
            <w:tcW w:type="dxa" w:w="960"/>
          </w:tcPr>
          <w:p>
            <w:r>
              <w:t>en</w:t>
            </w:r>
          </w:p>
        </w:tc>
        <w:tc>
          <w:tcPr>
            <w:tcW w:type="dxa" w:w="960"/>
          </w:tcPr>
          <w:p>
            <w:r>
              <w:t>2</w:t>
            </w:r>
          </w:p>
        </w:tc>
      </w:tr>
      <w:tr>
        <w:tc>
          <w:tcPr>
            <w:tcW w:type="dxa" w:w="960"/>
          </w:tcPr>
          <w:p>
            <w:r>
              <w:t>2019-06-29 23:58:22+00:00</w:t>
            </w:r>
          </w:p>
        </w:tc>
        <w:tc>
          <w:tcPr>
            <w:tcW w:type="dxa" w:w="960"/>
          </w:tcPr>
          <w:p>
            <w:r>
              <w:t>1145119347800772609</w:t>
            </w:r>
          </w:p>
        </w:tc>
        <w:tc>
          <w:tcPr>
            <w:tcW w:type="dxa" w:w="960"/>
          </w:tcPr>
          <w:p>
            <w:r>
              <w:t>After a great camp and a great talk with Coach McLaughlin, I’m excited to announce I have received an offer to play football at @WayneStFootball Thank you @BrianFrana for working with me, and the other coaches for a great camp! #WildState https://t.co/dTqmFwwOAt</w:t>
            </w:r>
          </w:p>
        </w:tc>
        <w:tc>
          <w:tcPr>
            <w:tcW w:type="dxa" w:w="960"/>
          </w:tcPr>
          <w:p>
            <w:r>
              <w:t>Evan_Johnson2</w:t>
            </w:r>
          </w:p>
        </w:tc>
        <w:tc>
          <w:tcPr>
            <w:tcW w:type="dxa" w:w="960"/>
          </w:tcPr>
          <w:p>
            <w:r>
              <w:t>https://twitter.com/Evan_Johnson2/status/1145119347800772609</w:t>
            </w:r>
          </w:p>
        </w:tc>
        <w:tc>
          <w:tcPr>
            <w:tcW w:type="dxa" w:w="960"/>
          </w:tcPr>
          <w:p>
            <w:r>
              <w:t>4</w:t>
            </w:r>
          </w:p>
        </w:tc>
        <w:tc>
          <w:tcPr>
            <w:tcW w:type="dxa" w:w="960"/>
          </w:tcPr>
          <w:p>
            <w:r>
              <w:t>5</w:t>
            </w:r>
          </w:p>
        </w:tc>
        <w:tc>
          <w:tcPr>
            <w:tcW w:type="dxa" w:w="960"/>
          </w:tcPr>
          <w:p>
            <w:r>
              <w:t>en</w:t>
            </w:r>
          </w:p>
        </w:tc>
        <w:tc>
          <w:tcPr>
            <w:tcW w:type="dxa" w:w="960"/>
          </w:tcPr>
          <w:p>
            <w:r>
              <w:t>57</w:t>
            </w:r>
          </w:p>
        </w:tc>
      </w:tr>
      <w:tr>
        <w:tc>
          <w:tcPr>
            <w:tcW w:type="dxa" w:w="960"/>
          </w:tcPr>
          <w:p>
            <w:r>
              <w:t>2019-06-29 23:58:21+00:00</w:t>
            </w:r>
          </w:p>
        </w:tc>
        <w:tc>
          <w:tcPr>
            <w:tcW w:type="dxa" w:w="960"/>
          </w:tcPr>
          <w:p>
            <w:r>
              <w:t>1145119342885003269</w:t>
            </w:r>
          </w:p>
        </w:tc>
        <w:tc>
          <w:tcPr>
            <w:tcW w:type="dxa" w:w="960"/>
          </w:tcPr>
          <w:p>
            <w:r>
              <w:t>Légui daaal football dafa doywar!!!</w:t>
              <w:br/>
              <w:t>Ay Numéro 10 yo khamni 2eme mi-temps laniouy dougou, ay Numéro 7,8 ak 9 youy dameu banc 🤦🏿‍♂️</w:t>
            </w:r>
          </w:p>
        </w:tc>
        <w:tc>
          <w:tcPr>
            <w:tcW w:type="dxa" w:w="960"/>
          </w:tcPr>
          <w:p>
            <w:r>
              <w:t>OmarMaady</w:t>
            </w:r>
          </w:p>
        </w:tc>
        <w:tc>
          <w:tcPr>
            <w:tcW w:type="dxa" w:w="960"/>
          </w:tcPr>
          <w:p>
            <w:r>
              <w:t>https://twitter.com/OmarMaady/status/1145119342885003269</w:t>
            </w:r>
          </w:p>
        </w:tc>
        <w:tc>
          <w:tcPr>
            <w:tcW w:type="dxa" w:w="960"/>
          </w:tcPr>
          <w:p>
            <w:r>
              <w:t>0</w:t>
            </w:r>
          </w:p>
        </w:tc>
        <w:tc>
          <w:tcPr>
            <w:tcW w:type="dxa" w:w="960"/>
          </w:tcPr>
          <w:p>
            <w:r>
              <w:t>0</w:t>
            </w:r>
          </w:p>
        </w:tc>
        <w:tc>
          <w:tcPr>
            <w:tcW w:type="dxa" w:w="960"/>
          </w:tcPr>
          <w:p>
            <w:r>
              <w:t>fr</w:t>
            </w:r>
          </w:p>
        </w:tc>
        <w:tc>
          <w:tcPr>
            <w:tcW w:type="dxa" w:w="960"/>
          </w:tcPr>
          <w:p>
            <w:r>
              <w:t>3</w:t>
            </w:r>
          </w:p>
        </w:tc>
      </w:tr>
      <w:tr>
        <w:tc>
          <w:tcPr>
            <w:tcW w:type="dxa" w:w="960"/>
          </w:tcPr>
          <w:p>
            <w:r>
              <w:t>2019-06-29 23:58:14+00:00</w:t>
            </w:r>
          </w:p>
        </w:tc>
        <w:tc>
          <w:tcPr>
            <w:tcW w:type="dxa" w:w="960"/>
          </w:tcPr>
          <w:p>
            <w:r>
              <w:t>1145119316037316608</w:t>
            </w:r>
          </w:p>
        </w:tc>
        <w:tc>
          <w:tcPr>
            <w:tcW w:type="dxa" w:w="960"/>
          </w:tcPr>
          <w:p>
            <w:r>
              <w:t>@standart45 11 kap genyen pa chanje fasil konsa Nan football,se sa nap peye la</w:t>
            </w:r>
          </w:p>
        </w:tc>
        <w:tc>
          <w:tcPr>
            <w:tcW w:type="dxa" w:w="960"/>
          </w:tcPr>
          <w:p>
            <w:r>
              <w:t>Baldouze12</w:t>
            </w:r>
          </w:p>
        </w:tc>
        <w:tc>
          <w:tcPr>
            <w:tcW w:type="dxa" w:w="960"/>
          </w:tcPr>
          <w:p>
            <w:r>
              <w:t>https://twitter.com/Baldouze12/status/1145119316037316608</w:t>
            </w:r>
          </w:p>
        </w:tc>
        <w:tc>
          <w:tcPr>
            <w:tcW w:type="dxa" w:w="960"/>
          </w:tcPr>
          <w:p>
            <w:r>
              <w:t>0</w:t>
            </w:r>
          </w:p>
        </w:tc>
        <w:tc>
          <w:tcPr>
            <w:tcW w:type="dxa" w:w="960"/>
          </w:tcPr>
          <w:p>
            <w:r>
              <w:t>0</w:t>
            </w:r>
          </w:p>
        </w:tc>
        <w:tc>
          <w:tcPr>
            <w:tcW w:type="dxa" w:w="960"/>
          </w:tcPr>
          <w:p>
            <w:r>
              <w:t>ht</w:t>
            </w:r>
          </w:p>
        </w:tc>
        <w:tc>
          <w:tcPr>
            <w:tcW w:type="dxa" w:w="960"/>
          </w:tcPr>
          <w:p>
            <w:r>
              <w:t>0</w:t>
            </w:r>
          </w:p>
        </w:tc>
      </w:tr>
      <w:tr>
        <w:tc>
          <w:tcPr>
            <w:tcW w:type="dxa" w:w="960"/>
          </w:tcPr>
          <w:p>
            <w:r>
              <w:t>2019-06-29 23:58:14+00:00</w:t>
            </w:r>
          </w:p>
        </w:tc>
        <w:tc>
          <w:tcPr>
            <w:tcW w:type="dxa" w:w="960"/>
          </w:tcPr>
          <w:p>
            <w:r>
              <w:t>1145119314841866240</w:t>
            </w:r>
          </w:p>
        </w:tc>
        <w:tc>
          <w:tcPr>
            <w:tcW w:type="dxa" w:w="960"/>
          </w:tcPr>
          <w:p>
            <w:r>
              <w:t>Really hoping this is just precautionary.</w:t>
              <w:br/>
              <w:br/>
              <w:t>#NYCFC 1-2 #DOOP #MLS #Football</w:t>
            </w:r>
          </w:p>
        </w:tc>
        <w:tc>
          <w:tcPr>
            <w:tcW w:type="dxa" w:w="960"/>
          </w:tcPr>
          <w:p>
            <w:r>
              <w:t>BenikageCasts</w:t>
            </w:r>
          </w:p>
        </w:tc>
        <w:tc>
          <w:tcPr>
            <w:tcW w:type="dxa" w:w="960"/>
          </w:tcPr>
          <w:p>
            <w:r>
              <w:t>https://twitter.com/BenikageCasts/status/1145119314841866240</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23:58:13+00:00</w:t>
            </w:r>
          </w:p>
        </w:tc>
        <w:tc>
          <w:tcPr>
            <w:tcW w:type="dxa" w:w="960"/>
          </w:tcPr>
          <w:p>
            <w:r>
              <w:t>1145119311608066049</w:t>
            </w:r>
          </w:p>
        </w:tc>
        <w:tc>
          <w:tcPr>
            <w:tcW w:type="dxa" w:w="960"/>
          </w:tcPr>
          <w:p>
            <w:r>
              <w:t>@THEUNITEDVOICE2 @Intuitive_boy @TheManUtdWay says the guy who doesn't think running is important in a 11vs11 team, football game. lol, that's a true martialFC member.</w:t>
            </w:r>
          </w:p>
        </w:tc>
        <w:tc>
          <w:tcPr>
            <w:tcW w:type="dxa" w:w="960"/>
          </w:tcPr>
          <w:p>
            <w:r>
              <w:t>67Chilavert</w:t>
            </w:r>
          </w:p>
        </w:tc>
        <w:tc>
          <w:tcPr>
            <w:tcW w:type="dxa" w:w="960"/>
          </w:tcPr>
          <w:p>
            <w:r>
              <w:t>https://twitter.com/67Chilavert/status/1145119311608066049</w:t>
            </w:r>
          </w:p>
        </w:tc>
        <w:tc>
          <w:tcPr>
            <w:tcW w:type="dxa" w:w="960"/>
          </w:tcPr>
          <w:p>
            <w:r>
              <w:t>1</w:t>
            </w:r>
          </w:p>
        </w:tc>
        <w:tc>
          <w:tcPr>
            <w:tcW w:type="dxa" w:w="960"/>
          </w:tcPr>
          <w:p>
            <w:r>
              <w:t>0</w:t>
            </w:r>
          </w:p>
        </w:tc>
        <w:tc>
          <w:tcPr>
            <w:tcW w:type="dxa" w:w="960"/>
          </w:tcPr>
          <w:p>
            <w:r>
              <w:t>en</w:t>
            </w:r>
          </w:p>
        </w:tc>
        <w:tc>
          <w:tcPr>
            <w:tcW w:type="dxa" w:w="960"/>
          </w:tcPr>
          <w:p>
            <w:r>
              <w:t>0</w:t>
            </w:r>
          </w:p>
        </w:tc>
      </w:tr>
      <w:tr>
        <w:tc>
          <w:tcPr>
            <w:tcW w:type="dxa" w:w="960"/>
          </w:tcPr>
          <w:p>
            <w:r>
              <w:t>2019-06-29 23:58:07+00:00</w:t>
            </w:r>
          </w:p>
        </w:tc>
        <w:tc>
          <w:tcPr>
            <w:tcW w:type="dxa" w:w="960"/>
          </w:tcPr>
          <w:p>
            <w:r>
              <w:t>1145119285666373632</w:t>
            </w:r>
          </w:p>
        </w:tc>
        <w:tc>
          <w:tcPr>
            <w:tcW w:type="dxa" w:w="960"/>
          </w:tcPr>
          <w:p>
            <w:r>
              <w:t>I miss being pompey women's Facebook admin, I miss going to random 'home' games &amp;amp; posting live updates, I miss believing in women's football, I miss thinking women's football isnt as money driven as men's, I miss the hope, the optimism, I miss believing I can make a difference</w:t>
            </w:r>
          </w:p>
        </w:tc>
        <w:tc>
          <w:tcPr>
            <w:tcW w:type="dxa" w:w="960"/>
          </w:tcPr>
          <w:p>
            <w:r>
              <w:t>hjfranklin</w:t>
            </w:r>
          </w:p>
        </w:tc>
        <w:tc>
          <w:tcPr>
            <w:tcW w:type="dxa" w:w="960"/>
          </w:tcPr>
          <w:p>
            <w:r>
              <w:t>https://twitter.com/hjfranklin/status/1145119285666373632</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23:58:00+00:00</w:t>
            </w:r>
          </w:p>
        </w:tc>
        <w:tc>
          <w:tcPr>
            <w:tcW w:type="dxa" w:w="960"/>
          </w:tcPr>
          <w:p>
            <w:r>
              <w:t>1145119257614639104</w:t>
            </w:r>
          </w:p>
        </w:tc>
        <w:tc>
          <w:tcPr>
            <w:tcW w:type="dxa" w:w="960"/>
          </w:tcPr>
          <w:p>
            <w:r>
              <w:t>@BleedingGreen @BrianDawkins not all heroes wear capes. This man is the reason I love Eagles football and maybe football in general. I caught a glimpse of him at The Eagles v Redskins opener two years ago and nearly cried. Truly a hero to me! #FlyEaglesFly https://t.co/2fR3quUA2M</w:t>
            </w:r>
          </w:p>
        </w:tc>
        <w:tc>
          <w:tcPr>
            <w:tcW w:type="dxa" w:w="960"/>
          </w:tcPr>
          <w:p>
            <w:r>
              <w:t>Trap_Jeezus</w:t>
            </w:r>
          </w:p>
        </w:tc>
        <w:tc>
          <w:tcPr>
            <w:tcW w:type="dxa" w:w="960"/>
          </w:tcPr>
          <w:p>
            <w:r>
              <w:t>https://twitter.com/Trap_Jeezus/status/1145119257614639104</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23:57:59+00:00</w:t>
            </w:r>
          </w:p>
        </w:tc>
        <w:tc>
          <w:tcPr>
            <w:tcW w:type="dxa" w:w="960"/>
          </w:tcPr>
          <w:p>
            <w:r>
              <w:t>1145119253017661441</w:t>
            </w:r>
          </w:p>
        </w:tc>
        <w:tc>
          <w:tcPr>
            <w:tcW w:type="dxa" w:w="960"/>
          </w:tcPr>
          <w:p>
            <w:r>
              <w:t>@IvanCarter9 Wiggins is like if a football player had Trent Green’s talent, but the drive and work ethic of JaMarcus Russell.</w:t>
            </w:r>
          </w:p>
        </w:tc>
        <w:tc>
          <w:tcPr>
            <w:tcW w:type="dxa" w:w="960"/>
          </w:tcPr>
          <w:p>
            <w:r>
              <w:t>ChrisKBills</w:t>
            </w:r>
          </w:p>
        </w:tc>
        <w:tc>
          <w:tcPr>
            <w:tcW w:type="dxa" w:w="960"/>
          </w:tcPr>
          <w:p>
            <w:r>
              <w:t>https://twitter.com/ChrisKBills/status/1145119253017661441</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23:57:52+00:00</w:t>
            </w:r>
          </w:p>
        </w:tc>
        <w:tc>
          <w:tcPr>
            <w:tcW w:type="dxa" w:w="960"/>
          </w:tcPr>
          <w:p>
            <w:r>
              <w:t>1145119222571458562</w:t>
            </w:r>
          </w:p>
        </w:tc>
        <w:tc>
          <w:tcPr>
            <w:tcW w:type="dxa" w:w="960"/>
          </w:tcPr>
          <w:p>
            <w:r>
              <w:t>Dangerous in attack, but some issues at the back in the first 45. Canada is playing an entertaining brand of football. #CanMNT #GoldCup2019</w:t>
            </w:r>
          </w:p>
        </w:tc>
        <w:tc>
          <w:tcPr>
            <w:tcW w:type="dxa" w:w="960"/>
          </w:tcPr>
          <w:p>
            <w:r>
              <w:t>LeachCityNewsTO</w:t>
            </w:r>
          </w:p>
        </w:tc>
        <w:tc>
          <w:tcPr>
            <w:tcW w:type="dxa" w:w="960"/>
          </w:tcPr>
          <w:p>
            <w:r>
              <w:t>https://twitter.com/LeachCityNewsTO/status/1145119222571458562</w:t>
            </w:r>
          </w:p>
        </w:tc>
        <w:tc>
          <w:tcPr>
            <w:tcW w:type="dxa" w:w="960"/>
          </w:tcPr>
          <w:p>
            <w:r>
              <w:t>1</w:t>
            </w:r>
          </w:p>
        </w:tc>
        <w:tc>
          <w:tcPr>
            <w:tcW w:type="dxa" w:w="960"/>
          </w:tcPr>
          <w:p>
            <w:r>
              <w:t>0</w:t>
            </w:r>
          </w:p>
        </w:tc>
        <w:tc>
          <w:tcPr>
            <w:tcW w:type="dxa" w:w="960"/>
          </w:tcPr>
          <w:p>
            <w:r>
              <w:t>en</w:t>
            </w:r>
          </w:p>
        </w:tc>
        <w:tc>
          <w:tcPr>
            <w:tcW w:type="dxa" w:w="960"/>
          </w:tcPr>
          <w:p>
            <w:r>
              <w:t>2</w:t>
            </w:r>
          </w:p>
        </w:tc>
      </w:tr>
      <w:tr>
        <w:tc>
          <w:tcPr>
            <w:tcW w:type="dxa" w:w="960"/>
          </w:tcPr>
          <w:p>
            <w:r>
              <w:t>2019-06-29 23:57:51+00:00</w:t>
            </w:r>
          </w:p>
        </w:tc>
        <w:tc>
          <w:tcPr>
            <w:tcW w:type="dxa" w:w="960"/>
          </w:tcPr>
          <w:p>
            <w:r>
              <w:t>1145119216669880320</w:t>
            </w:r>
          </w:p>
        </w:tc>
        <w:tc>
          <w:tcPr>
            <w:tcW w:type="dxa" w:w="960"/>
          </w:tcPr>
          <w:p>
            <w:r>
              <w:t>@PeteCarroll hey coach Pete I want join the Seahawks football team a equipment manager I let owners know your guys be okay with I staying out the players and coaches way</w:t>
            </w:r>
          </w:p>
        </w:tc>
        <w:tc>
          <w:tcPr>
            <w:tcW w:type="dxa" w:w="960"/>
          </w:tcPr>
          <w:p>
            <w:r>
              <w:t>young85_young</w:t>
            </w:r>
          </w:p>
        </w:tc>
        <w:tc>
          <w:tcPr>
            <w:tcW w:type="dxa" w:w="960"/>
          </w:tcPr>
          <w:p>
            <w:r>
              <w:t>https://twitter.com/young85_young/status/1145119216669880320</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23:57:39+00:00</w:t>
            </w:r>
          </w:p>
        </w:tc>
        <w:tc>
          <w:tcPr>
            <w:tcW w:type="dxa" w:w="960"/>
          </w:tcPr>
          <w:p>
            <w:r>
              <w:t>1145119166426505217</w:t>
            </w:r>
          </w:p>
        </w:tc>
        <w:tc>
          <w:tcPr>
            <w:tcW w:type="dxa" w:w="960"/>
          </w:tcPr>
          <w:p>
            <w:r>
              <w:t>Saba gen on volume football nan main li</w:t>
            </w:r>
          </w:p>
        </w:tc>
        <w:tc>
          <w:tcPr>
            <w:tcW w:type="dxa" w:w="960"/>
          </w:tcPr>
          <w:p>
            <w:r>
              <w:t>JeffUltimatum</w:t>
            </w:r>
          </w:p>
        </w:tc>
        <w:tc>
          <w:tcPr>
            <w:tcW w:type="dxa" w:w="960"/>
          </w:tcPr>
          <w:p>
            <w:r>
              <w:t>https://twitter.com/JeffUltimatum/status/1145119166426505217</w:t>
            </w:r>
          </w:p>
        </w:tc>
        <w:tc>
          <w:tcPr>
            <w:tcW w:type="dxa" w:w="960"/>
          </w:tcPr>
          <w:p>
            <w:r>
              <w:t>0</w:t>
            </w:r>
          </w:p>
        </w:tc>
        <w:tc>
          <w:tcPr>
            <w:tcW w:type="dxa" w:w="960"/>
          </w:tcPr>
          <w:p>
            <w:r>
              <w:t>0</w:t>
            </w:r>
          </w:p>
        </w:tc>
        <w:tc>
          <w:tcPr>
            <w:tcW w:type="dxa" w:w="960"/>
          </w:tcPr>
          <w:p>
            <w:r>
              <w:t>ht</w:t>
            </w:r>
          </w:p>
        </w:tc>
        <w:tc>
          <w:tcPr>
            <w:tcW w:type="dxa" w:w="960"/>
          </w:tcPr>
          <w:p>
            <w:r>
              <w:t>0</w:t>
            </w:r>
          </w:p>
        </w:tc>
      </w:tr>
      <w:tr>
        <w:tc>
          <w:tcPr>
            <w:tcW w:type="dxa" w:w="960"/>
          </w:tcPr>
          <w:p>
            <w:r>
              <w:t>2019-06-29 23:57:35+00:00</w:t>
            </w:r>
          </w:p>
        </w:tc>
        <w:tc>
          <w:tcPr>
            <w:tcW w:type="dxa" w:w="960"/>
          </w:tcPr>
          <w:p>
            <w:r>
              <w:t>1145119151599435776</w:t>
            </w:r>
          </w:p>
        </w:tc>
        <w:tc>
          <w:tcPr>
            <w:tcW w:type="dxa" w:w="960"/>
          </w:tcPr>
          <w:p>
            <w:r>
              <w:t>I wonder I’d these Afghan fans live in Britain and have been influenced by hoodlum behaviour of British football fans. Otherwise Afghans world over are best behaved except when confronting Amreekans in their country.</w:t>
            </w:r>
          </w:p>
        </w:tc>
        <w:tc>
          <w:tcPr>
            <w:tcW w:type="dxa" w:w="960"/>
          </w:tcPr>
          <w:p>
            <w:r>
              <w:t>MarianaBaabar</w:t>
            </w:r>
          </w:p>
        </w:tc>
        <w:tc>
          <w:tcPr>
            <w:tcW w:type="dxa" w:w="960"/>
          </w:tcPr>
          <w:p>
            <w:r>
              <w:t>https://twitter.com/MarianaBaabar/status/1145119151599435776</w:t>
            </w:r>
          </w:p>
        </w:tc>
        <w:tc>
          <w:tcPr>
            <w:tcW w:type="dxa" w:w="960"/>
          </w:tcPr>
          <w:p>
            <w:r>
              <w:t>2</w:t>
            </w:r>
          </w:p>
        </w:tc>
        <w:tc>
          <w:tcPr>
            <w:tcW w:type="dxa" w:w="960"/>
          </w:tcPr>
          <w:p>
            <w:r>
              <w:t>0</w:t>
            </w:r>
          </w:p>
        </w:tc>
        <w:tc>
          <w:tcPr>
            <w:tcW w:type="dxa" w:w="960"/>
          </w:tcPr>
          <w:p>
            <w:r>
              <w:t>en</w:t>
            </w:r>
          </w:p>
        </w:tc>
        <w:tc>
          <w:tcPr>
            <w:tcW w:type="dxa" w:w="960"/>
          </w:tcPr>
          <w:p>
            <w:r>
              <w:t>4</w:t>
            </w:r>
          </w:p>
        </w:tc>
      </w:tr>
      <w:tr>
        <w:tc>
          <w:tcPr>
            <w:tcW w:type="dxa" w:w="960"/>
          </w:tcPr>
          <w:p>
            <w:r>
              <w:t>2019-06-29 23:57:31+00:00</w:t>
            </w:r>
          </w:p>
        </w:tc>
        <w:tc>
          <w:tcPr>
            <w:tcW w:type="dxa" w:w="960"/>
          </w:tcPr>
          <w:p>
            <w:r>
              <w:t>1145119135782907904</w:t>
            </w:r>
          </w:p>
        </w:tc>
        <w:tc>
          <w:tcPr>
            <w:tcW w:type="dxa" w:w="960"/>
          </w:tcPr>
          <w:p>
            <w:r>
              <w:t>@seanrleahy So football is dead then</w:t>
            </w:r>
          </w:p>
        </w:tc>
        <w:tc>
          <w:tcPr>
            <w:tcW w:type="dxa" w:w="960"/>
          </w:tcPr>
          <w:p>
            <w:r>
              <w:t>jezmyers</w:t>
            </w:r>
          </w:p>
        </w:tc>
        <w:tc>
          <w:tcPr>
            <w:tcW w:type="dxa" w:w="960"/>
          </w:tcPr>
          <w:p>
            <w:r>
              <w:t>https://twitter.com/jezmyers/status/1145119135782907904</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23:57:31+00:00</w:t>
            </w:r>
          </w:p>
        </w:tc>
        <w:tc>
          <w:tcPr>
            <w:tcW w:type="dxa" w:w="960"/>
          </w:tcPr>
          <w:p>
            <w:r>
              <w:t>1145119135631847425</w:t>
            </w:r>
          </w:p>
        </w:tc>
        <w:tc>
          <w:tcPr>
            <w:tcW w:type="dxa" w:w="960"/>
          </w:tcPr>
          <w:p>
            <w:r>
              <w:t>We should probably incorporate talk about general indie music and baseball, maybe also college football, but with the understanding that we’re Braves homers.</w:t>
            </w:r>
          </w:p>
        </w:tc>
        <w:tc>
          <w:tcPr>
            <w:tcW w:type="dxa" w:w="960"/>
          </w:tcPr>
          <w:p>
            <w:r>
              <w:t>ToddFarrellJr</w:t>
            </w:r>
          </w:p>
        </w:tc>
        <w:tc>
          <w:tcPr>
            <w:tcW w:type="dxa" w:w="960"/>
          </w:tcPr>
          <w:p>
            <w:r>
              <w:t>https://twitter.com/ToddFarrellJr/status/1145119135631847425</w:t>
            </w:r>
          </w:p>
        </w:tc>
        <w:tc>
          <w:tcPr>
            <w:tcW w:type="dxa" w:w="960"/>
          </w:tcPr>
          <w:p>
            <w:r>
              <w:t>0</w:t>
            </w:r>
          </w:p>
        </w:tc>
        <w:tc>
          <w:tcPr>
            <w:tcW w:type="dxa" w:w="960"/>
          </w:tcPr>
          <w:p>
            <w:r>
              <w:t>0</w:t>
            </w:r>
          </w:p>
        </w:tc>
        <w:tc>
          <w:tcPr>
            <w:tcW w:type="dxa" w:w="960"/>
          </w:tcPr>
          <w:p>
            <w:r>
              <w:t>en</w:t>
            </w:r>
          </w:p>
        </w:tc>
        <w:tc>
          <w:tcPr>
            <w:tcW w:type="dxa" w:w="960"/>
          </w:tcPr>
          <w:p>
            <w:r>
              <w:t>2</w:t>
            </w:r>
          </w:p>
        </w:tc>
      </w:tr>
      <w:tr>
        <w:tc>
          <w:tcPr>
            <w:tcW w:type="dxa" w:w="960"/>
          </w:tcPr>
          <w:p>
            <w:r>
              <w:t>2019-06-29 23:57:31+00:00</w:t>
            </w:r>
          </w:p>
        </w:tc>
        <w:tc>
          <w:tcPr>
            <w:tcW w:type="dxa" w:w="960"/>
          </w:tcPr>
          <w:p>
            <w:r>
              <w:t>1145119133643628544</w:t>
            </w:r>
          </w:p>
        </w:tc>
        <w:tc>
          <w:tcPr>
            <w:tcW w:type="dxa" w:w="960"/>
          </w:tcPr>
          <w:p>
            <w:r>
              <w:t>@Primetime_jet @OU_Football Great job!</w:t>
            </w:r>
          </w:p>
        </w:tc>
        <w:tc>
          <w:tcPr>
            <w:tcW w:type="dxa" w:w="960"/>
          </w:tcPr>
          <w:p>
            <w:r>
              <w:t>Tim50404077</w:t>
            </w:r>
          </w:p>
        </w:tc>
        <w:tc>
          <w:tcPr>
            <w:tcW w:type="dxa" w:w="960"/>
          </w:tcPr>
          <w:p>
            <w:r>
              <w:t>https://twitter.com/Tim50404077/status/1145119133643628544</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23:57:20+00:00</w:t>
            </w:r>
          </w:p>
        </w:tc>
        <w:tc>
          <w:tcPr>
            <w:tcW w:type="dxa" w:w="960"/>
          </w:tcPr>
          <w:p>
            <w:r>
              <w:t>1145119087389003776</w:t>
            </w:r>
          </w:p>
        </w:tc>
        <w:tc>
          <w:tcPr>
            <w:tcW w:type="dxa" w:w="960"/>
          </w:tcPr>
          <w:p>
            <w:r>
              <w:t>@wzawacki @MLB Not like this.  MLB has become boring.  It's like watching a football game where both teams throw the long bomb on every play.  All or nothing.  No strategey. Just boring.</w:t>
            </w:r>
          </w:p>
        </w:tc>
        <w:tc>
          <w:tcPr>
            <w:tcW w:type="dxa" w:w="960"/>
          </w:tcPr>
          <w:p>
            <w:r>
              <w:t>pebblewolfcreek</w:t>
            </w:r>
          </w:p>
        </w:tc>
        <w:tc>
          <w:tcPr>
            <w:tcW w:type="dxa" w:w="960"/>
          </w:tcPr>
          <w:p>
            <w:r>
              <w:t>https://twitter.com/pebblewolfcreek/status/1145119087389003776</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23:57:19+00:00</w:t>
            </w:r>
          </w:p>
        </w:tc>
        <w:tc>
          <w:tcPr>
            <w:tcW w:type="dxa" w:w="960"/>
          </w:tcPr>
          <w:p>
            <w:r>
              <w:t>1145119084771762176</w:t>
            </w:r>
          </w:p>
        </w:tc>
        <w:tc>
          <w:tcPr>
            <w:tcW w:type="dxa" w:w="960"/>
          </w:tcPr>
          <w:p>
            <w:r>
              <w:t>Was that a Football game or Baseball game played in London? The Yankees beat the Red Sox 17-13 in what looks more like a low scoring football score!!</w:t>
            </w:r>
          </w:p>
        </w:tc>
        <w:tc>
          <w:tcPr>
            <w:tcW w:type="dxa" w:w="960"/>
          </w:tcPr>
          <w:p>
            <w:r>
              <w:t>AppelHowie</w:t>
            </w:r>
          </w:p>
        </w:tc>
        <w:tc>
          <w:tcPr>
            <w:tcW w:type="dxa" w:w="960"/>
          </w:tcPr>
          <w:p>
            <w:r>
              <w:t>https://twitter.com/AppelHowie/status/1145119084771762176</w:t>
            </w:r>
          </w:p>
        </w:tc>
        <w:tc>
          <w:tcPr>
            <w:tcW w:type="dxa" w:w="960"/>
          </w:tcPr>
          <w:p>
            <w:r>
              <w:t>0</w:t>
            </w:r>
          </w:p>
        </w:tc>
        <w:tc>
          <w:tcPr>
            <w:tcW w:type="dxa" w:w="960"/>
          </w:tcPr>
          <w:p>
            <w:r>
              <w:t>0</w:t>
            </w:r>
          </w:p>
        </w:tc>
        <w:tc>
          <w:tcPr>
            <w:tcW w:type="dxa" w:w="960"/>
          </w:tcPr>
          <w:p>
            <w:r>
              <w:t>en</w:t>
            </w:r>
          </w:p>
        </w:tc>
        <w:tc>
          <w:tcPr>
            <w:tcW w:type="dxa" w:w="960"/>
          </w:tcPr>
          <w:p>
            <w:r>
              <w:t>0</w:t>
            </w:r>
          </w:p>
        </w:tc>
      </w:tr>
      <w:tr>
        <w:tc>
          <w:tcPr>
            <w:tcW w:type="dxa" w:w="960"/>
          </w:tcPr>
          <w:p>
            <w:r>
              <w:t>2019-06-29 23:57:18+00:00</w:t>
            </w:r>
          </w:p>
        </w:tc>
        <w:tc>
          <w:tcPr>
            <w:tcW w:type="dxa" w:w="960"/>
          </w:tcPr>
          <w:p>
            <w:r>
              <w:t>1145119081256775680</w:t>
            </w:r>
          </w:p>
        </w:tc>
        <w:tc>
          <w:tcPr>
            <w:tcW w:type="dxa" w:w="960"/>
          </w:tcPr>
          <w:p>
            <w:r>
              <w:t>gettin all the weird looks as I point at the first person I see outside of the church and scream “NO SIN GANG BABY WHAT’S UP THAT’S WHAT I THOUGHT” right before spiking a football I brought</w:t>
            </w:r>
          </w:p>
        </w:tc>
        <w:tc>
          <w:tcPr>
            <w:tcW w:type="dxa" w:w="960"/>
          </w:tcPr>
          <w:p>
            <w:r>
              <w:t>theghissilent</w:t>
            </w:r>
          </w:p>
        </w:tc>
        <w:tc>
          <w:tcPr>
            <w:tcW w:type="dxa" w:w="960"/>
          </w:tcPr>
          <w:p>
            <w:r>
              <w:t>https://twitter.com/theghissilent/status/1145119081256775680</w:t>
            </w:r>
          </w:p>
        </w:tc>
        <w:tc>
          <w:tcPr>
            <w:tcW w:type="dxa" w:w="960"/>
          </w:tcPr>
          <w:p>
            <w:r>
              <w:t>3</w:t>
            </w:r>
          </w:p>
        </w:tc>
        <w:tc>
          <w:tcPr>
            <w:tcW w:type="dxa" w:w="960"/>
          </w:tcPr>
          <w:p>
            <w:r>
              <w:t>1</w:t>
            </w:r>
          </w:p>
        </w:tc>
        <w:tc>
          <w:tcPr>
            <w:tcW w:type="dxa" w:w="960"/>
          </w:tcPr>
          <w:p>
            <w:r>
              <w:t>en</w:t>
            </w:r>
          </w:p>
        </w:tc>
        <w:tc>
          <w:tcPr>
            <w:tcW w:type="dxa" w:w="960"/>
          </w:tcPr>
          <w:p>
            <w:r>
              <w:t>87</w:t>
            </w:r>
          </w:p>
        </w:tc>
      </w:tr>
    </w:tbl>
    <w:p>
      <w:r>
        <w:br w:type="page"/>
      </w:r>
    </w:p>
    <w:p>
      <w:pPr>
        <w:pStyle w:val="Heading1"/>
      </w:pPr>
      <w:r>
        <w:t>Frequently used words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football.png"/>
                    <pic:cNvPicPr/>
                  </pic:nvPicPr>
                  <pic:blipFill>
                    <a:blip r:embed="rId9"/>
                    <a:stretch>
                      <a:fillRect/>
                    </a:stretch>
                  </pic:blipFill>
                  <pic:spPr>
                    <a:xfrm>
                      <a:off x="0" y="0"/>
                      <a:ext cx="4572000" cy="4572000"/>
                    </a:xfrm>
                    <a:prstGeom prst="rect"/>
                  </pic:spPr>
                </pic:pic>
              </a:graphicData>
            </a:graphic>
          </wp:inline>
        </w:drawing>
      </w:r>
    </w:p>
    <w:p>
      <w:r>
        <w:br w:type="page"/>
      </w:r>
    </w:p>
    <w:p>
      <w:pPr>
        <w:pStyle w:val="Heading1"/>
      </w:pPr>
      <w:r>
        <w:t>Frequently used Positive words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football_positive.png"/>
                    <pic:cNvPicPr/>
                  </pic:nvPicPr>
                  <pic:blipFill>
                    <a:blip r:embed="rId10"/>
                    <a:stretch>
                      <a:fillRect/>
                    </a:stretch>
                  </pic:blipFill>
                  <pic:spPr>
                    <a:xfrm>
                      <a:off x="0" y="0"/>
                      <a:ext cx="4572000" cy="4572000"/>
                    </a:xfrm>
                    <a:prstGeom prst="rect"/>
                  </pic:spPr>
                </pic:pic>
              </a:graphicData>
            </a:graphic>
          </wp:inline>
        </w:drawing>
      </w:r>
    </w:p>
    <w:p>
      <w:r>
        <w:br w:type="page"/>
      </w:r>
    </w:p>
    <w:p>
      <w:pPr>
        <w:pStyle w:val="Heading1"/>
      </w:pPr>
      <w:r>
        <w:t>Frequently used Negative words used</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football_negative.png"/>
                    <pic:cNvPicPr/>
                  </pic:nvPicPr>
                  <pic:blipFill>
                    <a:blip r:embed="rId11"/>
                    <a:stretch>
                      <a:fillRect/>
                    </a:stretch>
                  </pic:blipFill>
                  <pic:spPr>
                    <a:xfrm>
                      <a:off x="0" y="0"/>
                      <a:ext cx="4572000" cy="4572000"/>
                    </a:xfrm>
                    <a:prstGeom prst="rect"/>
                  </pic:spPr>
                </pic:pic>
              </a:graphicData>
            </a:graphic>
          </wp:inline>
        </w:drawing>
      </w:r>
    </w:p>
    <w:p>
      <w:r>
        <w:br w:type="page"/>
      </w:r>
    </w:p>
    <w:p>
      <w:pPr>
        <w:pStyle w:val="Heading1"/>
      </w:pPr>
      <w:r>
        <w:t>Top words that repeated in many tweets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football_frequent.png"/>
                    <pic:cNvPicPr/>
                  </pic:nvPicPr>
                  <pic:blipFill>
                    <a:blip r:embed="rId12"/>
                    <a:stretch>
                      <a:fillRect/>
                    </a:stretch>
                  </pic:blipFill>
                  <pic:spPr>
                    <a:xfrm>
                      <a:off x="0" y="0"/>
                      <a:ext cx="4572000" cy="4572000"/>
                    </a:xfrm>
                    <a:prstGeom prst="rect"/>
                  </pic:spPr>
                </pic:pic>
              </a:graphicData>
            </a:graphic>
          </wp:inline>
        </w:drawing>
      </w:r>
    </w:p>
    <w:p>
      <w:r>
        <w:br w:type="page"/>
      </w:r>
    </w:p>
    <w:p>
      <w:r>
        <w:t xml:space="preserve">The tweets that frequently contain: Neutral Words🙂 </w:t>
      </w:r>
    </w:p>
    <w:p>
      <w:pPr>
        <w:pStyle w:val="Heading1"/>
      </w:pPr>
      <w:r>
        <w:t>Overall Scores:</w:t>
      </w:r>
    </w:p>
    <w:p>
      <w:r>
        <w:t>Positive: 8.339</w:t>
      </w:r>
    </w:p>
    <w:p>
      <w:r>
        <w:t>Negative: 3.376</w:t>
      </w:r>
    </w:p>
    <w:p>
      <w:r>
        <w:t>Neutral: 39.284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